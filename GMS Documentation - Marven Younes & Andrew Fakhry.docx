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90F4E" w14:textId="77777777" w:rsidR="008D7C98" w:rsidRPr="00560D44" w:rsidRDefault="008D7C98" w:rsidP="008D7C98">
      <w:pPr>
        <w:rPr>
          <w:b/>
          <w:bCs/>
        </w:rPr>
      </w:pPr>
      <w:r w:rsidRPr="00560D44">
        <w:rPr>
          <w:b/>
          <w:bCs/>
          <w:noProof/>
        </w:rPr>
        <w:drawing>
          <wp:inline distT="0" distB="0" distL="0" distR="0" wp14:anchorId="36130F72" wp14:editId="14444E66">
            <wp:extent cx="2121408" cy="937610"/>
            <wp:effectExtent l="0" t="0" r="0" b="0"/>
            <wp:docPr id="161511440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4407" name="Picture 1" descr="A blue and white logo&#10;&#10;Description automatically generated"/>
                    <pic:cNvPicPr/>
                  </pic:nvPicPr>
                  <pic:blipFill>
                    <a:blip r:embed="rId8"/>
                    <a:stretch>
                      <a:fillRect/>
                    </a:stretch>
                  </pic:blipFill>
                  <pic:spPr>
                    <a:xfrm>
                      <a:off x="0" y="0"/>
                      <a:ext cx="2135572" cy="943870"/>
                    </a:xfrm>
                    <a:prstGeom prst="rect">
                      <a:avLst/>
                    </a:prstGeom>
                  </pic:spPr>
                </pic:pic>
              </a:graphicData>
            </a:graphic>
          </wp:inline>
        </w:drawing>
      </w:r>
      <w:r w:rsidRPr="00560D44">
        <w:rPr>
          <w:b/>
          <w:bCs/>
        </w:rPr>
        <w:t xml:space="preserve"> </w:t>
      </w:r>
    </w:p>
    <w:p w14:paraId="62BCE99E" w14:textId="77777777" w:rsidR="008D7C98" w:rsidRPr="00560D44" w:rsidRDefault="008D7C98" w:rsidP="008D7C98">
      <w:pPr>
        <w:rPr>
          <w:b/>
          <w:bCs/>
        </w:rPr>
      </w:pPr>
    </w:p>
    <w:p w14:paraId="045B3AC7" w14:textId="7AB8C8C3" w:rsidR="008D7C98" w:rsidRPr="00560D44" w:rsidRDefault="008D7C98" w:rsidP="008D7C98">
      <w:pPr>
        <w:jc w:val="center"/>
        <w:rPr>
          <w:sz w:val="44"/>
          <w:szCs w:val="44"/>
        </w:rPr>
      </w:pPr>
      <w:r w:rsidRPr="00560D44">
        <w:rPr>
          <w:sz w:val="44"/>
          <w:szCs w:val="44"/>
        </w:rPr>
        <w:t>CSC 463 – Advanced Software Development</w:t>
      </w:r>
    </w:p>
    <w:p w14:paraId="54F2908E" w14:textId="77777777" w:rsidR="008D7C98" w:rsidRPr="00560D44" w:rsidRDefault="008D7C98" w:rsidP="008D7C98">
      <w:pPr>
        <w:rPr>
          <w:sz w:val="44"/>
          <w:szCs w:val="44"/>
        </w:rPr>
      </w:pPr>
    </w:p>
    <w:p w14:paraId="78A08820" w14:textId="77777777" w:rsidR="008D7C98" w:rsidRPr="00560D44" w:rsidRDefault="008D7C98" w:rsidP="008D7C98">
      <w:pPr>
        <w:rPr>
          <w:sz w:val="44"/>
          <w:szCs w:val="44"/>
        </w:rPr>
      </w:pPr>
    </w:p>
    <w:p w14:paraId="41932D16" w14:textId="54234173" w:rsidR="008D7C98" w:rsidRPr="00560D44" w:rsidRDefault="008D7C98" w:rsidP="008D7C98">
      <w:pPr>
        <w:jc w:val="center"/>
        <w:rPr>
          <w:sz w:val="44"/>
          <w:szCs w:val="44"/>
        </w:rPr>
      </w:pPr>
      <w:r w:rsidRPr="00560D44">
        <w:rPr>
          <w:sz w:val="44"/>
          <w:szCs w:val="44"/>
        </w:rPr>
        <w:t>Final Project Documentation</w:t>
      </w:r>
    </w:p>
    <w:p w14:paraId="46356967" w14:textId="77777777" w:rsidR="008D7C98" w:rsidRPr="00560D44" w:rsidRDefault="008D7C98" w:rsidP="008D7C98">
      <w:pPr>
        <w:jc w:val="center"/>
        <w:rPr>
          <w:sz w:val="44"/>
          <w:szCs w:val="44"/>
        </w:rPr>
      </w:pPr>
    </w:p>
    <w:p w14:paraId="0A19680B" w14:textId="77777777" w:rsidR="008D7C98" w:rsidRPr="00560D44" w:rsidRDefault="008D7C98" w:rsidP="008D7C98">
      <w:pPr>
        <w:jc w:val="center"/>
        <w:rPr>
          <w:sz w:val="44"/>
          <w:szCs w:val="44"/>
        </w:rPr>
      </w:pPr>
      <w:r w:rsidRPr="00560D44">
        <w:rPr>
          <w:sz w:val="44"/>
          <w:szCs w:val="44"/>
        </w:rPr>
        <w:t>Marven Younes</w:t>
      </w:r>
    </w:p>
    <w:p w14:paraId="38DDDFAE" w14:textId="1AECAC3A" w:rsidR="008D7C98" w:rsidRPr="00560D44" w:rsidRDefault="008D7C98" w:rsidP="008D7C98">
      <w:pPr>
        <w:jc w:val="center"/>
        <w:rPr>
          <w:sz w:val="44"/>
          <w:szCs w:val="44"/>
        </w:rPr>
      </w:pPr>
      <w:r w:rsidRPr="00560D44">
        <w:rPr>
          <w:sz w:val="44"/>
          <w:szCs w:val="44"/>
        </w:rPr>
        <w:t>&amp;</w:t>
      </w:r>
      <w:r w:rsidRPr="00560D44">
        <w:rPr>
          <w:sz w:val="44"/>
          <w:szCs w:val="44"/>
        </w:rPr>
        <w:br/>
        <w:t>Andrew Fakhry</w:t>
      </w:r>
    </w:p>
    <w:p w14:paraId="0BB91663" w14:textId="77777777" w:rsidR="008D7C98" w:rsidRPr="00560D44" w:rsidRDefault="008D7C98" w:rsidP="008D7C98">
      <w:pPr>
        <w:jc w:val="center"/>
        <w:rPr>
          <w:sz w:val="44"/>
          <w:szCs w:val="44"/>
        </w:rPr>
      </w:pPr>
    </w:p>
    <w:p w14:paraId="569C83C5" w14:textId="55F4F9D6" w:rsidR="008D7C98" w:rsidRPr="00560D44" w:rsidRDefault="008D7C98" w:rsidP="008D7C98">
      <w:pPr>
        <w:jc w:val="center"/>
        <w:rPr>
          <w:sz w:val="44"/>
          <w:szCs w:val="44"/>
        </w:rPr>
      </w:pPr>
      <w:r w:rsidRPr="00560D44">
        <w:rPr>
          <w:sz w:val="44"/>
          <w:szCs w:val="44"/>
        </w:rPr>
        <w:t>ID: 20211528</w:t>
      </w:r>
    </w:p>
    <w:p w14:paraId="44D0CDD2" w14:textId="22EB24C1" w:rsidR="008D7C98" w:rsidRPr="00560D44" w:rsidRDefault="008D7C98" w:rsidP="008D7C98">
      <w:pPr>
        <w:jc w:val="center"/>
        <w:rPr>
          <w:sz w:val="44"/>
          <w:szCs w:val="44"/>
        </w:rPr>
      </w:pPr>
      <w:r w:rsidRPr="00560D44">
        <w:rPr>
          <w:sz w:val="44"/>
          <w:szCs w:val="44"/>
        </w:rPr>
        <w:t>ID: 20212423</w:t>
      </w:r>
    </w:p>
    <w:p w14:paraId="4D77F20F" w14:textId="77777777" w:rsidR="008D7C98" w:rsidRPr="00560D44" w:rsidRDefault="008D7C98" w:rsidP="008D7C98">
      <w:pPr>
        <w:jc w:val="center"/>
        <w:rPr>
          <w:sz w:val="44"/>
          <w:szCs w:val="44"/>
        </w:rPr>
      </w:pPr>
    </w:p>
    <w:p w14:paraId="0D8E0CF5" w14:textId="77777777" w:rsidR="008D7C98" w:rsidRPr="00560D44" w:rsidRDefault="008D7C98" w:rsidP="008D7C98">
      <w:pPr>
        <w:rPr>
          <w:sz w:val="44"/>
          <w:szCs w:val="44"/>
        </w:rPr>
      </w:pPr>
    </w:p>
    <w:p w14:paraId="1D93CEE0" w14:textId="77777777" w:rsidR="008D7C98" w:rsidRPr="00560D44" w:rsidRDefault="008D7C98" w:rsidP="008D7C98">
      <w:pPr>
        <w:rPr>
          <w:b/>
          <w:bCs/>
          <w:sz w:val="44"/>
          <w:szCs w:val="44"/>
        </w:rPr>
      </w:pPr>
    </w:p>
    <w:p w14:paraId="3C057206" w14:textId="2456CB8B" w:rsidR="00870014" w:rsidRPr="00560D44" w:rsidRDefault="00870014" w:rsidP="00870014">
      <w:pPr>
        <w:pStyle w:val="Title"/>
      </w:pPr>
      <w:r w:rsidRPr="00560D44">
        <w:lastRenderedPageBreak/>
        <w:t>Table of Contents</w:t>
      </w:r>
    </w:p>
    <w:sdt>
      <w:sdtPr>
        <w:rPr>
          <w:rFonts w:asciiTheme="minorHAnsi" w:eastAsiaTheme="minorEastAsia" w:hAnsiTheme="minorHAnsi" w:cstheme="minorBidi"/>
          <w:b w:val="0"/>
          <w:bCs w:val="0"/>
          <w:color w:val="auto"/>
          <w:sz w:val="22"/>
          <w:szCs w:val="22"/>
        </w:rPr>
        <w:id w:val="-706568615"/>
        <w:docPartObj>
          <w:docPartGallery w:val="Table of Contents"/>
          <w:docPartUnique/>
        </w:docPartObj>
      </w:sdtPr>
      <w:sdtEndPr>
        <w:rPr>
          <w:sz w:val="40"/>
          <w:szCs w:val="40"/>
        </w:rPr>
      </w:sdtEndPr>
      <w:sdtContent>
        <w:p w14:paraId="13C3E1EB" w14:textId="6E329558" w:rsidR="00870014" w:rsidRPr="00560D44" w:rsidRDefault="00870014">
          <w:pPr>
            <w:pStyle w:val="TOCHeading"/>
          </w:pPr>
        </w:p>
        <w:p w14:paraId="1A0A5A5C" w14:textId="366BE7DF" w:rsidR="00BA2E0D" w:rsidRPr="00BA2E0D" w:rsidRDefault="00870014">
          <w:pPr>
            <w:pStyle w:val="TOC1"/>
            <w:tabs>
              <w:tab w:val="right" w:leader="dot" w:pos="8630"/>
            </w:tabs>
            <w:rPr>
              <w:rFonts w:ascii="ADLaM Display" w:hAnsi="ADLaM Display" w:cs="ADLaM Display"/>
              <w:noProof/>
              <w:kern w:val="2"/>
              <w:sz w:val="32"/>
              <w:szCs w:val="32"/>
              <w:lang w:val="fr-FR" w:eastAsia="fr-FR"/>
              <w14:ligatures w14:val="standardContextual"/>
            </w:rPr>
          </w:pPr>
          <w:r w:rsidRPr="00BA2E0D">
            <w:rPr>
              <w:rFonts w:ascii="ADLaM Display" w:hAnsi="ADLaM Display" w:cs="ADLaM Display"/>
              <w:sz w:val="32"/>
              <w:szCs w:val="32"/>
            </w:rPr>
            <w:fldChar w:fldCharType="begin"/>
          </w:r>
          <w:r w:rsidRPr="00BA2E0D">
            <w:rPr>
              <w:rFonts w:ascii="ADLaM Display" w:hAnsi="ADLaM Display" w:cs="ADLaM Display"/>
              <w:sz w:val="32"/>
              <w:szCs w:val="32"/>
            </w:rPr>
            <w:instrText xml:space="preserve"> TOC \o "1-3" \h \z \u </w:instrText>
          </w:r>
          <w:r w:rsidRPr="00BA2E0D">
            <w:rPr>
              <w:rFonts w:ascii="ADLaM Display" w:hAnsi="ADLaM Display" w:cs="ADLaM Display"/>
              <w:sz w:val="32"/>
              <w:szCs w:val="32"/>
            </w:rPr>
            <w:fldChar w:fldCharType="separate"/>
          </w:r>
          <w:hyperlink w:anchor="_Toc185443953" w:history="1">
            <w:r w:rsidR="00BA2E0D" w:rsidRPr="00BA2E0D">
              <w:rPr>
                <w:rStyle w:val="Hyperlink"/>
                <w:rFonts w:ascii="ADLaM Display" w:hAnsi="ADLaM Display" w:cs="ADLaM Display"/>
                <w:noProof/>
                <w:sz w:val="32"/>
                <w:szCs w:val="32"/>
              </w:rPr>
              <w:t>Student Grades Management System (GMS)</w:t>
            </w:r>
            <w:r w:rsidR="00BA2E0D" w:rsidRPr="00BA2E0D">
              <w:rPr>
                <w:rFonts w:ascii="ADLaM Display" w:hAnsi="ADLaM Display" w:cs="ADLaM Display"/>
                <w:noProof/>
                <w:webHidden/>
                <w:sz w:val="32"/>
                <w:szCs w:val="32"/>
              </w:rPr>
              <w:tab/>
            </w:r>
            <w:r w:rsidR="00BA2E0D" w:rsidRPr="00BA2E0D">
              <w:rPr>
                <w:rFonts w:ascii="ADLaM Display" w:hAnsi="ADLaM Display" w:cs="ADLaM Display"/>
                <w:noProof/>
                <w:webHidden/>
                <w:sz w:val="32"/>
                <w:szCs w:val="32"/>
              </w:rPr>
              <w:fldChar w:fldCharType="begin"/>
            </w:r>
            <w:r w:rsidR="00BA2E0D" w:rsidRPr="00BA2E0D">
              <w:rPr>
                <w:rFonts w:ascii="ADLaM Display" w:hAnsi="ADLaM Display" w:cs="ADLaM Display"/>
                <w:noProof/>
                <w:webHidden/>
                <w:sz w:val="32"/>
                <w:szCs w:val="32"/>
              </w:rPr>
              <w:instrText xml:space="preserve"> PAGEREF _Toc185443953 \h </w:instrText>
            </w:r>
            <w:r w:rsidR="00BA2E0D" w:rsidRPr="00BA2E0D">
              <w:rPr>
                <w:rFonts w:ascii="ADLaM Display" w:hAnsi="ADLaM Display" w:cs="ADLaM Display"/>
                <w:noProof/>
                <w:webHidden/>
                <w:sz w:val="32"/>
                <w:szCs w:val="32"/>
              </w:rPr>
            </w:r>
            <w:r w:rsidR="00BA2E0D" w:rsidRPr="00BA2E0D">
              <w:rPr>
                <w:rFonts w:ascii="ADLaM Display" w:hAnsi="ADLaM Display" w:cs="ADLaM Display"/>
                <w:noProof/>
                <w:webHidden/>
                <w:sz w:val="32"/>
                <w:szCs w:val="32"/>
              </w:rPr>
              <w:fldChar w:fldCharType="separate"/>
            </w:r>
            <w:r w:rsidR="00BA2E0D" w:rsidRPr="00BA2E0D">
              <w:rPr>
                <w:rFonts w:ascii="ADLaM Display" w:hAnsi="ADLaM Display" w:cs="ADLaM Display"/>
                <w:noProof/>
                <w:webHidden/>
                <w:sz w:val="32"/>
                <w:szCs w:val="32"/>
              </w:rPr>
              <w:t>2</w:t>
            </w:r>
            <w:r w:rsidR="00BA2E0D" w:rsidRPr="00BA2E0D">
              <w:rPr>
                <w:rFonts w:ascii="ADLaM Display" w:hAnsi="ADLaM Display" w:cs="ADLaM Display"/>
                <w:noProof/>
                <w:webHidden/>
                <w:sz w:val="32"/>
                <w:szCs w:val="32"/>
              </w:rPr>
              <w:fldChar w:fldCharType="end"/>
            </w:r>
          </w:hyperlink>
        </w:p>
        <w:p w14:paraId="1A392F0D" w14:textId="208A9486" w:rsidR="00BA2E0D" w:rsidRPr="00BA2E0D" w:rsidRDefault="00BA2E0D">
          <w:pPr>
            <w:pStyle w:val="TOC2"/>
            <w:tabs>
              <w:tab w:val="left" w:pos="720"/>
              <w:tab w:val="right" w:leader="dot" w:pos="8630"/>
            </w:tabs>
            <w:rPr>
              <w:rFonts w:ascii="ADLaM Display" w:hAnsi="ADLaM Display" w:cs="ADLaM Display"/>
              <w:noProof/>
              <w:kern w:val="2"/>
              <w:sz w:val="32"/>
              <w:szCs w:val="32"/>
              <w:lang w:val="fr-FR" w:eastAsia="fr-FR"/>
              <w14:ligatures w14:val="standardContextual"/>
            </w:rPr>
          </w:pPr>
          <w:hyperlink w:anchor="_Toc185443954" w:history="1">
            <w:r w:rsidRPr="00BA2E0D">
              <w:rPr>
                <w:rStyle w:val="Hyperlink"/>
                <w:rFonts w:ascii="ADLaM Display" w:hAnsi="ADLaM Display" w:cs="ADLaM Display"/>
                <w:noProof/>
                <w:sz w:val="32"/>
                <w:szCs w:val="32"/>
              </w:rPr>
              <w:t>1.</w:t>
            </w:r>
            <w:r w:rsidRPr="00BA2E0D">
              <w:rPr>
                <w:rFonts w:ascii="ADLaM Display" w:hAnsi="ADLaM Display" w:cs="ADLaM Display"/>
                <w:noProof/>
                <w:kern w:val="2"/>
                <w:sz w:val="32"/>
                <w:szCs w:val="32"/>
                <w:lang w:val="fr-FR" w:eastAsia="fr-FR"/>
                <w14:ligatures w14:val="standardContextual"/>
              </w:rPr>
              <w:tab/>
            </w:r>
            <w:r w:rsidRPr="00BA2E0D">
              <w:rPr>
                <w:rStyle w:val="Hyperlink"/>
                <w:rFonts w:ascii="ADLaM Display" w:hAnsi="ADLaM Display" w:cs="ADLaM Display"/>
                <w:noProof/>
                <w:sz w:val="32"/>
                <w:szCs w:val="32"/>
              </w:rPr>
              <w:t>Overview</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_Toc185443954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3</w:t>
            </w:r>
            <w:r w:rsidRPr="00BA2E0D">
              <w:rPr>
                <w:rFonts w:ascii="ADLaM Display" w:hAnsi="ADLaM Display" w:cs="ADLaM Display"/>
                <w:noProof/>
                <w:webHidden/>
                <w:sz w:val="32"/>
                <w:szCs w:val="32"/>
              </w:rPr>
              <w:fldChar w:fldCharType="end"/>
            </w:r>
          </w:hyperlink>
        </w:p>
        <w:p w14:paraId="1ECEBEF8" w14:textId="28575CD3" w:rsidR="00BA2E0D" w:rsidRPr="00BA2E0D" w:rsidRDefault="00BA2E0D">
          <w:pPr>
            <w:pStyle w:val="TOC2"/>
            <w:tabs>
              <w:tab w:val="left" w:pos="720"/>
              <w:tab w:val="right" w:leader="dot" w:pos="8630"/>
            </w:tabs>
            <w:rPr>
              <w:rFonts w:ascii="ADLaM Display" w:hAnsi="ADLaM Display" w:cs="ADLaM Display"/>
              <w:noProof/>
              <w:kern w:val="2"/>
              <w:sz w:val="32"/>
              <w:szCs w:val="32"/>
              <w:lang w:val="fr-FR" w:eastAsia="fr-FR"/>
              <w14:ligatures w14:val="standardContextual"/>
            </w:rPr>
          </w:pPr>
          <w:hyperlink w:anchor="_Toc185443955" w:history="1">
            <w:r w:rsidRPr="00BA2E0D">
              <w:rPr>
                <w:rStyle w:val="Hyperlink"/>
                <w:rFonts w:ascii="ADLaM Display" w:hAnsi="ADLaM Display" w:cs="ADLaM Display"/>
                <w:noProof/>
                <w:sz w:val="32"/>
                <w:szCs w:val="32"/>
              </w:rPr>
              <w:t>2.</w:t>
            </w:r>
            <w:r w:rsidRPr="00BA2E0D">
              <w:rPr>
                <w:rFonts w:ascii="ADLaM Display" w:hAnsi="ADLaM Display" w:cs="ADLaM Display"/>
                <w:noProof/>
                <w:kern w:val="2"/>
                <w:sz w:val="32"/>
                <w:szCs w:val="32"/>
                <w:lang w:val="fr-FR" w:eastAsia="fr-FR"/>
                <w14:ligatures w14:val="standardContextual"/>
              </w:rPr>
              <w:tab/>
            </w:r>
            <w:r w:rsidRPr="00BA2E0D">
              <w:rPr>
                <w:rStyle w:val="Hyperlink"/>
                <w:rFonts w:ascii="ADLaM Display" w:hAnsi="ADLaM Display" w:cs="ADLaM Display"/>
                <w:noProof/>
                <w:sz w:val="32"/>
                <w:szCs w:val="32"/>
              </w:rPr>
              <w:t>Development Process and Prototyping</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_Toc185443955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3</w:t>
            </w:r>
            <w:r w:rsidRPr="00BA2E0D">
              <w:rPr>
                <w:rFonts w:ascii="ADLaM Display" w:hAnsi="ADLaM Display" w:cs="ADLaM Display"/>
                <w:noProof/>
                <w:webHidden/>
                <w:sz w:val="32"/>
                <w:szCs w:val="32"/>
              </w:rPr>
              <w:fldChar w:fldCharType="end"/>
            </w:r>
          </w:hyperlink>
        </w:p>
        <w:p w14:paraId="7C81013D" w14:textId="6DCF1247" w:rsidR="00BA2E0D" w:rsidRPr="00BA2E0D" w:rsidRDefault="00BA2E0D">
          <w:pPr>
            <w:pStyle w:val="TOC2"/>
            <w:tabs>
              <w:tab w:val="left" w:pos="720"/>
              <w:tab w:val="right" w:leader="dot" w:pos="8630"/>
            </w:tabs>
            <w:rPr>
              <w:rFonts w:ascii="ADLaM Display" w:hAnsi="ADLaM Display" w:cs="ADLaM Display"/>
              <w:noProof/>
              <w:kern w:val="2"/>
              <w:sz w:val="32"/>
              <w:szCs w:val="32"/>
              <w:lang w:val="fr-FR" w:eastAsia="fr-FR"/>
              <w14:ligatures w14:val="standardContextual"/>
            </w:rPr>
          </w:pPr>
          <w:hyperlink w:anchor="_Toc185443956" w:history="1">
            <w:r w:rsidRPr="00BA2E0D">
              <w:rPr>
                <w:rStyle w:val="Hyperlink"/>
                <w:rFonts w:ascii="ADLaM Display" w:hAnsi="ADLaM Display" w:cs="ADLaM Display"/>
                <w:noProof/>
                <w:sz w:val="32"/>
                <w:szCs w:val="32"/>
              </w:rPr>
              <w:t>3.</w:t>
            </w:r>
            <w:r w:rsidRPr="00BA2E0D">
              <w:rPr>
                <w:rFonts w:ascii="ADLaM Display" w:hAnsi="ADLaM Display" w:cs="ADLaM Display"/>
                <w:noProof/>
                <w:kern w:val="2"/>
                <w:sz w:val="32"/>
                <w:szCs w:val="32"/>
                <w:lang w:val="fr-FR" w:eastAsia="fr-FR"/>
                <w14:ligatures w14:val="standardContextual"/>
              </w:rPr>
              <w:tab/>
            </w:r>
            <w:r w:rsidRPr="00BA2E0D">
              <w:rPr>
                <w:rStyle w:val="Hyperlink"/>
                <w:rFonts w:ascii="ADLaM Display" w:hAnsi="ADLaM Display" w:cs="ADLaM Display"/>
                <w:noProof/>
                <w:sz w:val="32"/>
                <w:szCs w:val="32"/>
              </w:rPr>
              <w:t>User Guide</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_Toc185443956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4</w:t>
            </w:r>
            <w:r w:rsidRPr="00BA2E0D">
              <w:rPr>
                <w:rFonts w:ascii="ADLaM Display" w:hAnsi="ADLaM Display" w:cs="ADLaM Display"/>
                <w:noProof/>
                <w:webHidden/>
                <w:sz w:val="32"/>
                <w:szCs w:val="32"/>
              </w:rPr>
              <w:fldChar w:fldCharType="end"/>
            </w:r>
          </w:hyperlink>
        </w:p>
        <w:p w14:paraId="7C19767F" w14:textId="7D70BA55" w:rsidR="00BA2E0D" w:rsidRPr="00BA2E0D" w:rsidRDefault="00BA2E0D">
          <w:pPr>
            <w:pStyle w:val="TOC3"/>
            <w:tabs>
              <w:tab w:val="right" w:leader="dot" w:pos="8630"/>
            </w:tabs>
            <w:rPr>
              <w:rFonts w:ascii="ADLaM Display" w:hAnsi="ADLaM Display" w:cs="ADLaM Display"/>
              <w:noProof/>
              <w:kern w:val="2"/>
              <w:sz w:val="32"/>
              <w:szCs w:val="32"/>
              <w:lang w:val="fr-FR" w:eastAsia="fr-FR"/>
              <w14:ligatures w14:val="standardContextual"/>
            </w:rPr>
          </w:pPr>
          <w:hyperlink w:anchor="_Toc185443957" w:history="1">
            <w:r w:rsidRPr="00BA2E0D">
              <w:rPr>
                <w:rStyle w:val="Hyperlink"/>
                <w:rFonts w:ascii="ADLaM Display" w:hAnsi="ADLaM Display" w:cs="ADLaM Display"/>
                <w:noProof/>
                <w:sz w:val="32"/>
                <w:szCs w:val="32"/>
              </w:rPr>
              <w:t>Input Fields</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_Toc185443957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4</w:t>
            </w:r>
            <w:r w:rsidRPr="00BA2E0D">
              <w:rPr>
                <w:rFonts w:ascii="ADLaM Display" w:hAnsi="ADLaM Display" w:cs="ADLaM Display"/>
                <w:noProof/>
                <w:webHidden/>
                <w:sz w:val="32"/>
                <w:szCs w:val="32"/>
              </w:rPr>
              <w:fldChar w:fldCharType="end"/>
            </w:r>
          </w:hyperlink>
        </w:p>
        <w:p w14:paraId="77E3D15B" w14:textId="039F9EDC" w:rsidR="00BA2E0D" w:rsidRPr="00BA2E0D" w:rsidRDefault="00BA2E0D">
          <w:pPr>
            <w:pStyle w:val="TOC3"/>
            <w:tabs>
              <w:tab w:val="right" w:leader="dot" w:pos="8630"/>
            </w:tabs>
            <w:rPr>
              <w:rFonts w:ascii="ADLaM Display" w:hAnsi="ADLaM Display" w:cs="ADLaM Display"/>
              <w:noProof/>
              <w:kern w:val="2"/>
              <w:sz w:val="32"/>
              <w:szCs w:val="32"/>
              <w:lang w:val="fr-FR" w:eastAsia="fr-FR"/>
              <w14:ligatures w14:val="standardContextual"/>
            </w:rPr>
          </w:pPr>
          <w:hyperlink w:anchor="_Toc185443958" w:history="1">
            <w:r w:rsidRPr="00BA2E0D">
              <w:rPr>
                <w:rStyle w:val="Hyperlink"/>
                <w:rFonts w:ascii="ADLaM Display" w:hAnsi="ADLaM Display" w:cs="ADLaM Display"/>
                <w:noProof/>
                <w:sz w:val="32"/>
                <w:szCs w:val="32"/>
              </w:rPr>
              <w:t>Action Buttons</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_Toc185443958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5</w:t>
            </w:r>
            <w:r w:rsidRPr="00BA2E0D">
              <w:rPr>
                <w:rFonts w:ascii="ADLaM Display" w:hAnsi="ADLaM Display" w:cs="ADLaM Display"/>
                <w:noProof/>
                <w:webHidden/>
                <w:sz w:val="32"/>
                <w:szCs w:val="32"/>
              </w:rPr>
              <w:fldChar w:fldCharType="end"/>
            </w:r>
          </w:hyperlink>
        </w:p>
        <w:p w14:paraId="79E38D8F" w14:textId="50ED6F0C" w:rsidR="00BA2E0D" w:rsidRPr="00BA2E0D" w:rsidRDefault="00BA2E0D">
          <w:pPr>
            <w:pStyle w:val="TOC3"/>
            <w:tabs>
              <w:tab w:val="right" w:leader="dot" w:pos="8630"/>
            </w:tabs>
            <w:rPr>
              <w:rFonts w:ascii="ADLaM Display" w:hAnsi="ADLaM Display" w:cs="ADLaM Display"/>
              <w:noProof/>
              <w:kern w:val="2"/>
              <w:sz w:val="32"/>
              <w:szCs w:val="32"/>
              <w:lang w:val="fr-FR" w:eastAsia="fr-FR"/>
              <w14:ligatures w14:val="standardContextual"/>
            </w:rPr>
          </w:pPr>
          <w:hyperlink w:anchor="_Toc185443959" w:history="1">
            <w:r w:rsidRPr="00BA2E0D">
              <w:rPr>
                <w:rStyle w:val="Hyperlink"/>
                <w:rFonts w:ascii="ADLaM Display" w:hAnsi="ADLaM Display" w:cs="ADLaM Display"/>
                <w:noProof/>
                <w:sz w:val="32"/>
                <w:szCs w:val="32"/>
              </w:rPr>
              <w:t>Menu Options</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_Toc185443959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5</w:t>
            </w:r>
            <w:r w:rsidRPr="00BA2E0D">
              <w:rPr>
                <w:rFonts w:ascii="ADLaM Display" w:hAnsi="ADLaM Display" w:cs="ADLaM Display"/>
                <w:noProof/>
                <w:webHidden/>
                <w:sz w:val="32"/>
                <w:szCs w:val="32"/>
              </w:rPr>
              <w:fldChar w:fldCharType="end"/>
            </w:r>
          </w:hyperlink>
        </w:p>
        <w:p w14:paraId="29BAB0BE" w14:textId="0FACE759" w:rsidR="00BA2E0D" w:rsidRPr="00BA2E0D" w:rsidRDefault="00BA2E0D">
          <w:pPr>
            <w:pStyle w:val="TOC2"/>
            <w:tabs>
              <w:tab w:val="left" w:pos="720"/>
              <w:tab w:val="right" w:leader="dot" w:pos="8630"/>
            </w:tabs>
            <w:rPr>
              <w:rFonts w:ascii="ADLaM Display" w:hAnsi="ADLaM Display" w:cs="ADLaM Display"/>
              <w:noProof/>
              <w:kern w:val="2"/>
              <w:sz w:val="32"/>
              <w:szCs w:val="32"/>
              <w:lang w:val="fr-FR" w:eastAsia="fr-FR"/>
              <w14:ligatures w14:val="standardContextual"/>
            </w:rPr>
          </w:pPr>
          <w:hyperlink w:anchor="_Toc185443960" w:history="1">
            <w:r w:rsidRPr="00BA2E0D">
              <w:rPr>
                <w:rStyle w:val="Hyperlink"/>
                <w:rFonts w:ascii="ADLaM Display" w:hAnsi="ADLaM Display" w:cs="ADLaM Display"/>
                <w:noProof/>
                <w:sz w:val="32"/>
                <w:szCs w:val="32"/>
              </w:rPr>
              <w:t>4.</w:t>
            </w:r>
            <w:r w:rsidRPr="00BA2E0D">
              <w:rPr>
                <w:rFonts w:ascii="ADLaM Display" w:hAnsi="ADLaM Display" w:cs="ADLaM Display"/>
                <w:noProof/>
                <w:kern w:val="2"/>
                <w:sz w:val="32"/>
                <w:szCs w:val="32"/>
                <w:lang w:val="fr-FR" w:eastAsia="fr-FR"/>
                <w14:ligatures w14:val="standardContextual"/>
              </w:rPr>
              <w:tab/>
            </w:r>
            <w:r w:rsidRPr="00BA2E0D">
              <w:rPr>
                <w:rStyle w:val="Hyperlink"/>
                <w:rFonts w:ascii="ADLaM Display" w:hAnsi="ADLaM Display" w:cs="ADLaM Display"/>
                <w:noProof/>
                <w:sz w:val="32"/>
                <w:szCs w:val="32"/>
              </w:rPr>
              <w:t>Implementation Details</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_Toc185443960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5</w:t>
            </w:r>
            <w:r w:rsidRPr="00BA2E0D">
              <w:rPr>
                <w:rFonts w:ascii="ADLaM Display" w:hAnsi="ADLaM Display" w:cs="ADLaM Display"/>
                <w:noProof/>
                <w:webHidden/>
                <w:sz w:val="32"/>
                <w:szCs w:val="32"/>
              </w:rPr>
              <w:fldChar w:fldCharType="end"/>
            </w:r>
          </w:hyperlink>
        </w:p>
        <w:p w14:paraId="7A1B445C" w14:textId="3183E5A0" w:rsidR="00BA2E0D" w:rsidRPr="00BA2E0D" w:rsidRDefault="00BA2E0D">
          <w:pPr>
            <w:pStyle w:val="TOC2"/>
            <w:tabs>
              <w:tab w:val="left" w:pos="720"/>
              <w:tab w:val="right" w:leader="dot" w:pos="8630"/>
            </w:tabs>
            <w:rPr>
              <w:rFonts w:ascii="ADLaM Display" w:hAnsi="ADLaM Display" w:cs="ADLaM Display"/>
              <w:noProof/>
              <w:kern w:val="2"/>
              <w:sz w:val="32"/>
              <w:szCs w:val="32"/>
              <w:lang w:val="fr-FR" w:eastAsia="fr-FR"/>
              <w14:ligatures w14:val="standardContextual"/>
            </w:rPr>
          </w:pPr>
          <w:hyperlink w:anchor="_Toc185443961" w:history="1">
            <w:r w:rsidRPr="00BA2E0D">
              <w:rPr>
                <w:rStyle w:val="Hyperlink"/>
                <w:rFonts w:ascii="ADLaM Display" w:hAnsi="ADLaM Display" w:cs="ADLaM Display"/>
                <w:noProof/>
                <w:sz w:val="32"/>
                <w:szCs w:val="32"/>
              </w:rPr>
              <w:t>5.</w:t>
            </w:r>
            <w:r w:rsidRPr="00BA2E0D">
              <w:rPr>
                <w:rFonts w:ascii="ADLaM Display" w:hAnsi="ADLaM Display" w:cs="ADLaM Display"/>
                <w:noProof/>
                <w:kern w:val="2"/>
                <w:sz w:val="32"/>
                <w:szCs w:val="32"/>
                <w:lang w:val="fr-FR" w:eastAsia="fr-FR"/>
                <w14:ligatures w14:val="standardContextual"/>
              </w:rPr>
              <w:tab/>
            </w:r>
            <w:r w:rsidRPr="00BA2E0D">
              <w:rPr>
                <w:rStyle w:val="Hyperlink"/>
                <w:rFonts w:ascii="ADLaM Display" w:hAnsi="ADLaM Display" w:cs="ADLaM Display"/>
                <w:noProof/>
                <w:sz w:val="32"/>
                <w:szCs w:val="32"/>
              </w:rPr>
              <w:t>Validation</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_Toc185443961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5</w:t>
            </w:r>
            <w:r w:rsidRPr="00BA2E0D">
              <w:rPr>
                <w:rFonts w:ascii="ADLaM Display" w:hAnsi="ADLaM Display" w:cs="ADLaM Display"/>
                <w:noProof/>
                <w:webHidden/>
                <w:sz w:val="32"/>
                <w:szCs w:val="32"/>
              </w:rPr>
              <w:fldChar w:fldCharType="end"/>
            </w:r>
          </w:hyperlink>
        </w:p>
        <w:p w14:paraId="031A6760" w14:textId="559BD3B7" w:rsidR="00BA2E0D" w:rsidRPr="00BA2E0D" w:rsidRDefault="00BA2E0D">
          <w:pPr>
            <w:pStyle w:val="TOC2"/>
            <w:tabs>
              <w:tab w:val="left" w:pos="720"/>
              <w:tab w:val="right" w:leader="dot" w:pos="8630"/>
            </w:tabs>
            <w:rPr>
              <w:rFonts w:ascii="ADLaM Display" w:hAnsi="ADLaM Display" w:cs="ADLaM Display"/>
              <w:noProof/>
              <w:kern w:val="2"/>
              <w:sz w:val="32"/>
              <w:szCs w:val="32"/>
              <w:lang w:val="fr-FR" w:eastAsia="fr-FR"/>
              <w14:ligatures w14:val="standardContextual"/>
            </w:rPr>
          </w:pPr>
          <w:hyperlink w:anchor="_Toc185443962" w:history="1">
            <w:r w:rsidRPr="00BA2E0D">
              <w:rPr>
                <w:rStyle w:val="Hyperlink"/>
                <w:rFonts w:ascii="ADLaM Display" w:hAnsi="ADLaM Display" w:cs="ADLaM Display"/>
                <w:noProof/>
                <w:sz w:val="32"/>
                <w:szCs w:val="32"/>
              </w:rPr>
              <w:t>6.</w:t>
            </w:r>
            <w:r w:rsidRPr="00BA2E0D">
              <w:rPr>
                <w:rFonts w:ascii="ADLaM Display" w:hAnsi="ADLaM Display" w:cs="ADLaM Display"/>
                <w:noProof/>
                <w:kern w:val="2"/>
                <w:sz w:val="32"/>
                <w:szCs w:val="32"/>
                <w:lang w:val="fr-FR" w:eastAsia="fr-FR"/>
                <w14:ligatures w14:val="standardContextual"/>
              </w:rPr>
              <w:tab/>
            </w:r>
            <w:r w:rsidRPr="00BA2E0D">
              <w:rPr>
                <w:rStyle w:val="Hyperlink"/>
                <w:rFonts w:ascii="ADLaM Display" w:hAnsi="ADLaM Display" w:cs="ADLaM Display"/>
                <w:noProof/>
                <w:sz w:val="32"/>
                <w:szCs w:val="32"/>
              </w:rPr>
              <w:t>Advanced Usage</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_Toc185443962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5</w:t>
            </w:r>
            <w:r w:rsidRPr="00BA2E0D">
              <w:rPr>
                <w:rFonts w:ascii="ADLaM Display" w:hAnsi="ADLaM Display" w:cs="ADLaM Display"/>
                <w:noProof/>
                <w:webHidden/>
                <w:sz w:val="32"/>
                <w:szCs w:val="32"/>
              </w:rPr>
              <w:fldChar w:fldCharType="end"/>
            </w:r>
          </w:hyperlink>
        </w:p>
        <w:p w14:paraId="26FC7B5C" w14:textId="12238CD3" w:rsidR="00BA2E0D" w:rsidRPr="00BA2E0D" w:rsidRDefault="00BA2E0D">
          <w:pPr>
            <w:pStyle w:val="TOC2"/>
            <w:tabs>
              <w:tab w:val="left" w:pos="720"/>
              <w:tab w:val="right" w:leader="dot" w:pos="8630"/>
            </w:tabs>
            <w:rPr>
              <w:rFonts w:ascii="ADLaM Display" w:hAnsi="ADLaM Display" w:cs="ADLaM Display"/>
              <w:noProof/>
              <w:kern w:val="2"/>
              <w:sz w:val="32"/>
              <w:szCs w:val="32"/>
              <w:lang w:val="fr-FR" w:eastAsia="fr-FR"/>
              <w14:ligatures w14:val="standardContextual"/>
            </w:rPr>
          </w:pPr>
          <w:hyperlink w:anchor="_Toc185443963" w:history="1">
            <w:r w:rsidRPr="00BA2E0D">
              <w:rPr>
                <w:rStyle w:val="Hyperlink"/>
                <w:rFonts w:ascii="ADLaM Display" w:hAnsi="ADLaM Display" w:cs="ADLaM Display"/>
                <w:noProof/>
                <w:sz w:val="32"/>
                <w:szCs w:val="32"/>
              </w:rPr>
              <w:t>7.</w:t>
            </w:r>
            <w:r w:rsidRPr="00BA2E0D">
              <w:rPr>
                <w:rFonts w:ascii="ADLaM Display" w:hAnsi="ADLaM Display" w:cs="ADLaM Display"/>
                <w:noProof/>
                <w:kern w:val="2"/>
                <w:sz w:val="32"/>
                <w:szCs w:val="32"/>
                <w:lang w:val="fr-FR" w:eastAsia="fr-FR"/>
                <w14:ligatures w14:val="standardContextual"/>
              </w:rPr>
              <w:tab/>
            </w:r>
            <w:r w:rsidRPr="00BA2E0D">
              <w:rPr>
                <w:rStyle w:val="Hyperlink"/>
                <w:rFonts w:ascii="ADLaM Display" w:hAnsi="ADLaM Display" w:cs="ADLaM Display"/>
                <w:noProof/>
                <w:sz w:val="32"/>
                <w:szCs w:val="32"/>
              </w:rPr>
              <w:t>User Interface Showcase</w:t>
            </w:r>
            <w:r w:rsidRPr="00BA2E0D">
              <w:rPr>
                <w:rFonts w:ascii="ADLaM Display" w:hAnsi="ADLaM Display" w:cs="ADLaM Display"/>
                <w:noProof/>
                <w:webHidden/>
                <w:sz w:val="32"/>
                <w:szCs w:val="32"/>
              </w:rPr>
              <w:tab/>
            </w:r>
            <w:r w:rsidRPr="00BA2E0D">
              <w:rPr>
                <w:rFonts w:ascii="ADLaM Display" w:hAnsi="ADLaM Display" w:cs="ADLaM Display"/>
                <w:noProof/>
                <w:webHidden/>
                <w:sz w:val="32"/>
                <w:szCs w:val="32"/>
              </w:rPr>
              <w:fldChar w:fldCharType="begin"/>
            </w:r>
            <w:r w:rsidRPr="00BA2E0D">
              <w:rPr>
                <w:rFonts w:ascii="ADLaM Display" w:hAnsi="ADLaM Display" w:cs="ADLaM Display"/>
                <w:noProof/>
                <w:webHidden/>
                <w:sz w:val="32"/>
                <w:szCs w:val="32"/>
              </w:rPr>
              <w:instrText xml:space="preserve"> PAGEREF _Toc185443963 \h </w:instrText>
            </w:r>
            <w:r w:rsidRPr="00BA2E0D">
              <w:rPr>
                <w:rFonts w:ascii="ADLaM Display" w:hAnsi="ADLaM Display" w:cs="ADLaM Display"/>
                <w:noProof/>
                <w:webHidden/>
                <w:sz w:val="32"/>
                <w:szCs w:val="32"/>
              </w:rPr>
            </w:r>
            <w:r w:rsidRPr="00BA2E0D">
              <w:rPr>
                <w:rFonts w:ascii="ADLaM Display" w:hAnsi="ADLaM Display" w:cs="ADLaM Display"/>
                <w:noProof/>
                <w:webHidden/>
                <w:sz w:val="32"/>
                <w:szCs w:val="32"/>
              </w:rPr>
              <w:fldChar w:fldCharType="separate"/>
            </w:r>
            <w:r w:rsidRPr="00BA2E0D">
              <w:rPr>
                <w:rFonts w:ascii="ADLaM Display" w:hAnsi="ADLaM Display" w:cs="ADLaM Display"/>
                <w:noProof/>
                <w:webHidden/>
                <w:sz w:val="32"/>
                <w:szCs w:val="32"/>
              </w:rPr>
              <w:t>5</w:t>
            </w:r>
            <w:r w:rsidRPr="00BA2E0D">
              <w:rPr>
                <w:rFonts w:ascii="ADLaM Display" w:hAnsi="ADLaM Display" w:cs="ADLaM Display"/>
                <w:noProof/>
                <w:webHidden/>
                <w:sz w:val="32"/>
                <w:szCs w:val="32"/>
              </w:rPr>
              <w:fldChar w:fldCharType="end"/>
            </w:r>
          </w:hyperlink>
        </w:p>
        <w:p w14:paraId="5CBEAFCA" w14:textId="3F1535B7" w:rsidR="00870014" w:rsidRPr="00560D44" w:rsidRDefault="00870014">
          <w:pPr>
            <w:rPr>
              <w:sz w:val="40"/>
              <w:szCs w:val="40"/>
            </w:rPr>
          </w:pPr>
          <w:r w:rsidRPr="00BA2E0D">
            <w:rPr>
              <w:rFonts w:ascii="ADLaM Display" w:hAnsi="ADLaM Display" w:cs="ADLaM Display"/>
              <w:b/>
              <w:bCs/>
              <w:sz w:val="32"/>
              <w:szCs w:val="32"/>
            </w:rPr>
            <w:fldChar w:fldCharType="end"/>
          </w:r>
        </w:p>
      </w:sdtContent>
    </w:sdt>
    <w:p w14:paraId="069314E7" w14:textId="77777777" w:rsidR="00870014" w:rsidRPr="00560D44" w:rsidRDefault="00870014" w:rsidP="00870014"/>
    <w:p w14:paraId="2ACC4CB5" w14:textId="77777777" w:rsidR="00870014" w:rsidRPr="00560D44" w:rsidRDefault="00870014" w:rsidP="008D7C98">
      <w:pPr>
        <w:rPr>
          <w:b/>
          <w:bCs/>
          <w:sz w:val="44"/>
          <w:szCs w:val="44"/>
        </w:rPr>
      </w:pPr>
    </w:p>
    <w:p w14:paraId="09C3DE29" w14:textId="77777777" w:rsidR="00870014" w:rsidRPr="00560D44" w:rsidRDefault="00870014" w:rsidP="008D7C98">
      <w:pPr>
        <w:rPr>
          <w:b/>
          <w:bCs/>
          <w:sz w:val="44"/>
          <w:szCs w:val="44"/>
        </w:rPr>
      </w:pPr>
    </w:p>
    <w:p w14:paraId="27C670C0" w14:textId="77777777" w:rsidR="00870014" w:rsidRPr="00560D44" w:rsidRDefault="00870014" w:rsidP="008D7C98">
      <w:pPr>
        <w:rPr>
          <w:b/>
          <w:bCs/>
          <w:sz w:val="44"/>
          <w:szCs w:val="44"/>
        </w:rPr>
      </w:pPr>
    </w:p>
    <w:p w14:paraId="6FCAC303" w14:textId="77777777" w:rsidR="00870014" w:rsidRPr="00560D44" w:rsidRDefault="00870014" w:rsidP="008D7C98">
      <w:pPr>
        <w:rPr>
          <w:b/>
          <w:bCs/>
          <w:sz w:val="44"/>
          <w:szCs w:val="44"/>
        </w:rPr>
      </w:pPr>
    </w:p>
    <w:p w14:paraId="7FD483C5" w14:textId="77777777" w:rsidR="00870014" w:rsidRPr="00560D44" w:rsidRDefault="00870014" w:rsidP="008D7C98">
      <w:pPr>
        <w:rPr>
          <w:b/>
          <w:bCs/>
          <w:sz w:val="44"/>
          <w:szCs w:val="44"/>
        </w:rPr>
      </w:pPr>
    </w:p>
    <w:p w14:paraId="32C6F6A7" w14:textId="622A8F8A" w:rsidR="00F203F7" w:rsidRPr="00560D44" w:rsidRDefault="00000000">
      <w:pPr>
        <w:pStyle w:val="Heading1"/>
      </w:pPr>
      <w:bookmarkStart w:id="0" w:name="_Toc185357520"/>
      <w:bookmarkStart w:id="1" w:name="_Toc185443953"/>
      <w:r w:rsidRPr="00560D44">
        <w:lastRenderedPageBreak/>
        <w:t>Student Grades Management System (GMS)</w:t>
      </w:r>
      <w:bookmarkEnd w:id="0"/>
      <w:bookmarkEnd w:id="1"/>
    </w:p>
    <w:p w14:paraId="15F1203D" w14:textId="77777777" w:rsidR="00F203F7" w:rsidRPr="00DE22E9" w:rsidRDefault="00000000">
      <w:pPr>
        <w:rPr>
          <w:b/>
          <w:bCs/>
          <w:sz w:val="24"/>
          <w:szCs w:val="24"/>
        </w:rPr>
      </w:pPr>
      <w:r w:rsidRPr="00DE22E9">
        <w:rPr>
          <w:b/>
          <w:bCs/>
          <w:sz w:val="24"/>
          <w:szCs w:val="24"/>
        </w:rPr>
        <w:t>This document provides comprehensive instructions, technical details, and step-by-step guidance for using the GMS application.</w:t>
      </w:r>
    </w:p>
    <w:p w14:paraId="5E6E8725" w14:textId="6B18F900" w:rsidR="00F203F7" w:rsidRPr="00560D44" w:rsidRDefault="00000000" w:rsidP="00DF1027">
      <w:pPr>
        <w:pStyle w:val="Heading2"/>
        <w:numPr>
          <w:ilvl w:val="0"/>
          <w:numId w:val="13"/>
        </w:numPr>
      </w:pPr>
      <w:bookmarkStart w:id="2" w:name="_Hlk185357338"/>
      <w:bookmarkStart w:id="3" w:name="_Toc185443954"/>
      <w:r w:rsidRPr="00560D44">
        <w:t>Overview</w:t>
      </w:r>
      <w:bookmarkEnd w:id="3"/>
    </w:p>
    <w:bookmarkEnd w:id="2"/>
    <w:p w14:paraId="02E0C85D" w14:textId="77777777" w:rsidR="00DF1027" w:rsidRPr="00560D44" w:rsidRDefault="00000000" w:rsidP="00DF1027">
      <w:r w:rsidRPr="00560D44">
        <w:t>The Student Grades Management System (GMS) is a Windows Forms application developed using C# and .NET Framework. It enables instructors to manage student data, calculate statistics, and apply grade adjustments. This tool is essential for academic institutions, simplifying grade management and providing clear insights into student performance.</w:t>
      </w:r>
    </w:p>
    <w:p w14:paraId="7A1B4E63" w14:textId="77777777" w:rsidR="00DF1027" w:rsidRPr="00560D44" w:rsidRDefault="00DF1027" w:rsidP="00DF1027"/>
    <w:p w14:paraId="2D3A8BFD" w14:textId="56F0EE7E" w:rsidR="00DF1027" w:rsidRPr="00560D44" w:rsidRDefault="00DF1027" w:rsidP="00DF1027">
      <w:pPr>
        <w:pStyle w:val="Heading2"/>
        <w:numPr>
          <w:ilvl w:val="0"/>
          <w:numId w:val="13"/>
        </w:numPr>
      </w:pPr>
      <w:bookmarkStart w:id="4" w:name="_Toc185443955"/>
      <w:r w:rsidRPr="00560D44">
        <w:t>Development Process and Prototyping</w:t>
      </w:r>
      <w:bookmarkEnd w:id="4"/>
    </w:p>
    <w:p w14:paraId="7C6D0E3A" w14:textId="77777777" w:rsidR="00560D44" w:rsidRPr="00560D44" w:rsidRDefault="00560D44" w:rsidP="00560D44"/>
    <w:p w14:paraId="2673EFE6" w14:textId="77777777" w:rsidR="00560D44" w:rsidRPr="00560D44" w:rsidRDefault="00560D44" w:rsidP="00560D44">
      <w:r w:rsidRPr="00560D44">
        <w:t xml:space="preserve">The development of the </w:t>
      </w:r>
      <w:r w:rsidRPr="00560D44">
        <w:rPr>
          <w:b/>
          <w:bCs/>
        </w:rPr>
        <w:t>Grade Management System (GMS)</w:t>
      </w:r>
      <w:r w:rsidRPr="00560D44">
        <w:t xml:space="preserve"> was carried out using a structured and iterative approach to ensure a robust, scalable, and user-friendly application. The process emphasized rapid prototyping, careful planning, and continuous testing to meet the project’s objectives.</w:t>
      </w:r>
    </w:p>
    <w:p w14:paraId="48C715B5" w14:textId="77777777" w:rsidR="00560D44" w:rsidRPr="00560D44" w:rsidRDefault="00560D44" w:rsidP="00560D44">
      <w:pPr>
        <w:rPr>
          <w:b/>
          <w:bCs/>
        </w:rPr>
      </w:pPr>
      <w:r w:rsidRPr="00560D44">
        <w:rPr>
          <w:b/>
          <w:bCs/>
        </w:rPr>
        <w:t>1. Planning and Requirements Analysis</w:t>
      </w:r>
    </w:p>
    <w:p w14:paraId="1898A1B7" w14:textId="77777777" w:rsidR="00560D44" w:rsidRPr="00560D44" w:rsidRDefault="00560D44" w:rsidP="00560D44">
      <w:r w:rsidRPr="00560D44">
        <w:t>The first phase involved identifying the primary objectives and user needs. The key goal of the GMS is to manage and analyze student grades, automate grade adjustments, and generate class statistics. The system was designed to cater to instructors and administrators who require efficient, reliable methods of handling student data, performing calculations, and generating reports.</w:t>
      </w:r>
    </w:p>
    <w:p w14:paraId="32809E9B" w14:textId="350BE834" w:rsidR="00560D44" w:rsidRPr="00560D44" w:rsidRDefault="00560D44" w:rsidP="00560D44">
      <w:r w:rsidRPr="00560D44">
        <w:t>Key functionalities included:</w:t>
      </w:r>
    </w:p>
    <w:p w14:paraId="0B5171D6" w14:textId="77777777" w:rsidR="00560D44" w:rsidRPr="00560D44" w:rsidRDefault="00560D44" w:rsidP="00560D44">
      <w:pPr>
        <w:numPr>
          <w:ilvl w:val="0"/>
          <w:numId w:val="18"/>
        </w:numPr>
      </w:pPr>
      <w:r w:rsidRPr="00560D44">
        <w:t>Grade entry and management</w:t>
      </w:r>
    </w:p>
    <w:p w14:paraId="4E88C3D5" w14:textId="77777777" w:rsidR="00560D44" w:rsidRPr="00560D44" w:rsidRDefault="00560D44" w:rsidP="00560D44">
      <w:pPr>
        <w:numPr>
          <w:ilvl w:val="0"/>
          <w:numId w:val="18"/>
        </w:numPr>
      </w:pPr>
      <w:r w:rsidRPr="00560D44">
        <w:t>Calculation of class statistics (average, highest, lowest grades)</w:t>
      </w:r>
    </w:p>
    <w:p w14:paraId="6FCD98D8" w14:textId="77777777" w:rsidR="00560D44" w:rsidRPr="00560D44" w:rsidRDefault="00560D44" w:rsidP="00560D44">
      <w:pPr>
        <w:numPr>
          <w:ilvl w:val="0"/>
          <w:numId w:val="18"/>
        </w:numPr>
      </w:pPr>
      <w:r w:rsidRPr="00560D44">
        <w:t>Grade adjustment functionality</w:t>
      </w:r>
    </w:p>
    <w:p w14:paraId="3D6D87D6" w14:textId="77777777" w:rsidR="00560D44" w:rsidRPr="00560D44" w:rsidRDefault="00560D44" w:rsidP="00560D44">
      <w:pPr>
        <w:numPr>
          <w:ilvl w:val="0"/>
          <w:numId w:val="18"/>
        </w:numPr>
      </w:pPr>
      <w:r w:rsidRPr="00560D44">
        <w:t>Validation of data input</w:t>
      </w:r>
    </w:p>
    <w:p w14:paraId="2E00EFD7" w14:textId="77777777" w:rsidR="00560D44" w:rsidRPr="00560D44" w:rsidRDefault="00560D44" w:rsidP="00560D44">
      <w:pPr>
        <w:numPr>
          <w:ilvl w:val="0"/>
          <w:numId w:val="18"/>
        </w:numPr>
      </w:pPr>
      <w:r w:rsidRPr="00560D44">
        <w:t>Error handling for common input mistakes</w:t>
      </w:r>
    </w:p>
    <w:p w14:paraId="74FDCF70" w14:textId="77777777" w:rsidR="00560D44" w:rsidRPr="00560D44" w:rsidRDefault="00560D44" w:rsidP="00560D44">
      <w:pPr>
        <w:rPr>
          <w:b/>
          <w:bCs/>
        </w:rPr>
      </w:pPr>
      <w:r w:rsidRPr="00560D44">
        <w:rPr>
          <w:b/>
          <w:bCs/>
        </w:rPr>
        <w:t>2. Prototyping</w:t>
      </w:r>
    </w:p>
    <w:p w14:paraId="480BEEB4" w14:textId="77777777" w:rsidR="00560D44" w:rsidRDefault="00560D44" w:rsidP="00560D44">
      <w:r w:rsidRPr="00560D44">
        <w:t xml:space="preserve">In this phase, a low-fidelity </w:t>
      </w:r>
      <w:r w:rsidRPr="00560D44">
        <w:rPr>
          <w:b/>
          <w:bCs/>
        </w:rPr>
        <w:t>prototype</w:t>
      </w:r>
      <w:r w:rsidRPr="00560D44">
        <w:t xml:space="preserve"> was developed to visualize the application’s layout and interactions. The prototype was used to demonstrate the core features, such as the grade entry forms, statistical displays, and the user interface for generating reports.</w:t>
      </w:r>
    </w:p>
    <w:p w14:paraId="07F57264" w14:textId="77777777" w:rsidR="00DE22E9" w:rsidRPr="00560D44" w:rsidRDefault="00DE22E9" w:rsidP="00560D44"/>
    <w:p w14:paraId="0CD14257" w14:textId="77777777" w:rsidR="00560D44" w:rsidRPr="00560D44" w:rsidRDefault="00560D44" w:rsidP="00560D44">
      <w:r w:rsidRPr="00560D44">
        <w:lastRenderedPageBreak/>
        <w:t>Key steps included:</w:t>
      </w:r>
    </w:p>
    <w:p w14:paraId="52EABA01" w14:textId="77777777" w:rsidR="00560D44" w:rsidRPr="00560D44" w:rsidRDefault="00560D44" w:rsidP="00560D44">
      <w:pPr>
        <w:numPr>
          <w:ilvl w:val="0"/>
          <w:numId w:val="19"/>
        </w:numPr>
      </w:pPr>
      <w:r w:rsidRPr="00560D44">
        <w:rPr>
          <w:b/>
          <w:bCs/>
        </w:rPr>
        <w:t>Wireframing</w:t>
      </w:r>
      <w:r w:rsidRPr="00560D44">
        <w:t>: Initial sketches and wireframes were created to map out the structure of the application, focusing on the user interface elements and the flow of interactions.</w:t>
      </w:r>
    </w:p>
    <w:p w14:paraId="07ADEF1A" w14:textId="6FEAF96E" w:rsidR="00560D44" w:rsidRPr="00560D44" w:rsidRDefault="00560D44" w:rsidP="00560D44">
      <w:pPr>
        <w:numPr>
          <w:ilvl w:val="0"/>
          <w:numId w:val="19"/>
        </w:numPr>
      </w:pPr>
      <w:r w:rsidRPr="00560D44">
        <w:rPr>
          <w:b/>
          <w:bCs/>
        </w:rPr>
        <w:t>Iterative Refinements</w:t>
      </w:r>
      <w:r w:rsidRPr="00560D44">
        <w:t>: the prototype underwent several iterations to fine-tune the UI elements, layout, and functionality.</w:t>
      </w:r>
    </w:p>
    <w:p w14:paraId="36BA6EEB" w14:textId="77777777" w:rsidR="00560D44" w:rsidRPr="00560D44" w:rsidRDefault="00560D44" w:rsidP="00560D44">
      <w:pPr>
        <w:rPr>
          <w:b/>
          <w:bCs/>
        </w:rPr>
      </w:pPr>
      <w:r w:rsidRPr="00560D44">
        <w:rPr>
          <w:b/>
          <w:bCs/>
        </w:rPr>
        <w:t>3. Development</w:t>
      </w:r>
    </w:p>
    <w:p w14:paraId="293E093C" w14:textId="532E039D" w:rsidR="00560D44" w:rsidRPr="00560D44" w:rsidRDefault="00560D44" w:rsidP="00560D44">
      <w:r>
        <w:t>F</w:t>
      </w:r>
      <w:r w:rsidRPr="00560D44">
        <w:t>rom the prototype phase, the development of the full application began. Key considerations during this phase included:</w:t>
      </w:r>
    </w:p>
    <w:p w14:paraId="4BF510CC" w14:textId="5A33FB70" w:rsidR="00560D44" w:rsidRPr="00560D44" w:rsidRDefault="00560D44" w:rsidP="00560D44">
      <w:pPr>
        <w:numPr>
          <w:ilvl w:val="0"/>
          <w:numId w:val="20"/>
        </w:numPr>
      </w:pPr>
      <w:r w:rsidRPr="00560D44">
        <w:rPr>
          <w:b/>
          <w:bCs/>
        </w:rPr>
        <w:t>Choice of Technology</w:t>
      </w:r>
      <w:r w:rsidRPr="00560D44">
        <w:t>: Visual Studio was used</w:t>
      </w:r>
      <w:r w:rsidR="00DE22E9">
        <w:t xml:space="preserve"> (as required by our instructor)</w:t>
      </w:r>
      <w:r w:rsidRPr="00560D44">
        <w:t xml:space="preserve"> for the application development, with C# as the programming language. The application was built to be both flexible and scalable, allowing easy modifications and updates.</w:t>
      </w:r>
    </w:p>
    <w:p w14:paraId="13923F53" w14:textId="77777777" w:rsidR="00560D44" w:rsidRPr="00560D44" w:rsidRDefault="00560D44" w:rsidP="00560D44">
      <w:pPr>
        <w:numPr>
          <w:ilvl w:val="0"/>
          <w:numId w:val="20"/>
        </w:numPr>
      </w:pPr>
      <w:r w:rsidRPr="00560D44">
        <w:rPr>
          <w:b/>
          <w:bCs/>
        </w:rPr>
        <w:t>Database Integration</w:t>
      </w:r>
      <w:r w:rsidRPr="00560D44">
        <w:t>: A simple CSV-based data storage system was implemented to store and manage student grade data. The application’s backend logic was designed to ensure efficient data retrieval and processing.</w:t>
      </w:r>
    </w:p>
    <w:p w14:paraId="6C940521" w14:textId="77777777" w:rsidR="00560D44" w:rsidRPr="00560D44" w:rsidRDefault="00560D44" w:rsidP="00560D44">
      <w:pPr>
        <w:rPr>
          <w:b/>
          <w:bCs/>
        </w:rPr>
      </w:pPr>
      <w:r w:rsidRPr="00560D44">
        <w:rPr>
          <w:b/>
          <w:bCs/>
        </w:rPr>
        <w:t>4. Testing and Iteration</w:t>
      </w:r>
    </w:p>
    <w:p w14:paraId="0595A2C0" w14:textId="77777777" w:rsidR="00560D44" w:rsidRPr="00560D44" w:rsidRDefault="00560D44" w:rsidP="00560D44">
      <w:r w:rsidRPr="00560D44">
        <w:t>After initial development, the system underwent comprehensive testing to ensure accuracy in grade calculations, data storage, and error handling. Several rounds of testing were conducted:</w:t>
      </w:r>
    </w:p>
    <w:p w14:paraId="5891589F" w14:textId="77777777" w:rsidR="00560D44" w:rsidRPr="00560D44" w:rsidRDefault="00560D44" w:rsidP="00560D44">
      <w:pPr>
        <w:numPr>
          <w:ilvl w:val="0"/>
          <w:numId w:val="21"/>
        </w:numPr>
      </w:pPr>
      <w:r w:rsidRPr="00560D44">
        <w:rPr>
          <w:b/>
          <w:bCs/>
        </w:rPr>
        <w:t>Unit Testing</w:t>
      </w:r>
      <w:r w:rsidRPr="00560D44">
        <w:t>: Individual components and functions were tested to ensure they worked as expected.</w:t>
      </w:r>
    </w:p>
    <w:p w14:paraId="68747F8A" w14:textId="6F945682" w:rsidR="00560D44" w:rsidRPr="00560D44" w:rsidRDefault="00560D44" w:rsidP="00560D44">
      <w:pPr>
        <w:numPr>
          <w:ilvl w:val="0"/>
          <w:numId w:val="21"/>
        </w:numPr>
      </w:pPr>
      <w:r w:rsidRPr="00560D44">
        <w:rPr>
          <w:b/>
          <w:bCs/>
        </w:rPr>
        <w:t>Bug Fixes and Refinements</w:t>
      </w:r>
      <w:r w:rsidRPr="00560D44">
        <w:t>: Based on</w:t>
      </w:r>
      <w:r w:rsidR="00DE22E9">
        <w:t xml:space="preserve"> multiple tests</w:t>
      </w:r>
      <w:r w:rsidRPr="00560D44">
        <w:t>, bugs were identified and resolved, and improvements were made to enhance the overall system performance and user experience.</w:t>
      </w:r>
    </w:p>
    <w:p w14:paraId="584DBA55" w14:textId="77777777" w:rsidR="00560D44" w:rsidRPr="00560D44" w:rsidRDefault="00560D44" w:rsidP="00560D44">
      <w:pPr>
        <w:rPr>
          <w:b/>
          <w:bCs/>
        </w:rPr>
      </w:pPr>
      <w:r w:rsidRPr="00560D44">
        <w:rPr>
          <w:b/>
          <w:bCs/>
        </w:rPr>
        <w:t>5. Deployment and Finalization</w:t>
      </w:r>
    </w:p>
    <w:p w14:paraId="38F2299E" w14:textId="4A75D84F" w:rsidR="00560D44" w:rsidRPr="00560D44" w:rsidRDefault="00560D44" w:rsidP="00560D44">
      <w:r w:rsidRPr="00560D44">
        <w:t>After testing and final refinements, the system was</w:t>
      </w:r>
      <w:r w:rsidR="00DE22E9">
        <w:t xml:space="preserve"> ready</w:t>
      </w:r>
      <w:r w:rsidRPr="00560D44">
        <w:t xml:space="preserve"> for use. User manuals and documentation were provided to assist users in navigating the system. The final application was ready for implementation, ensuring that it met the specified requirements for grade management and analysis.</w:t>
      </w:r>
    </w:p>
    <w:p w14:paraId="569AB8A2" w14:textId="77777777" w:rsidR="00DF1027" w:rsidRPr="00560D44" w:rsidRDefault="00DF1027" w:rsidP="00DF1027"/>
    <w:p w14:paraId="253D3F1F" w14:textId="7E1BF085" w:rsidR="00DF1027" w:rsidRPr="00560D44" w:rsidRDefault="00000000" w:rsidP="00DF1027">
      <w:pPr>
        <w:pStyle w:val="Heading2"/>
        <w:numPr>
          <w:ilvl w:val="0"/>
          <w:numId w:val="13"/>
        </w:numPr>
      </w:pPr>
      <w:bookmarkStart w:id="5" w:name="_Toc185443956"/>
      <w:r w:rsidRPr="00560D44">
        <w:lastRenderedPageBreak/>
        <w:t>User Guide</w:t>
      </w:r>
      <w:bookmarkEnd w:id="5"/>
    </w:p>
    <w:p w14:paraId="65DAC3C1" w14:textId="38B18ED7" w:rsidR="00F203F7" w:rsidRPr="00560D44" w:rsidRDefault="00000000">
      <w:pPr>
        <w:pStyle w:val="Heading3"/>
      </w:pPr>
      <w:r w:rsidRPr="00560D44">
        <w:t xml:space="preserve"> </w:t>
      </w:r>
      <w:bookmarkStart w:id="6" w:name="_Toc185443957"/>
      <w:r w:rsidRPr="00DE22E9">
        <w:rPr>
          <w:color w:val="auto"/>
        </w:rPr>
        <w:t>Input Fields</w:t>
      </w:r>
      <w:bookmarkEnd w:id="6"/>
    </w:p>
    <w:p w14:paraId="1494B528" w14:textId="77777777" w:rsidR="00F203F7" w:rsidRPr="00560D44" w:rsidRDefault="00000000">
      <w:r w:rsidRPr="00560D44">
        <w:t>- **Name**: Enter the full name of the student. This field accepts text input.</w:t>
      </w:r>
      <w:r w:rsidRPr="00560D44">
        <w:br/>
        <w:t>- **Semester**: Select the semester of enrollment from a predefined dropdown list.</w:t>
      </w:r>
      <w:r w:rsidRPr="00560D44">
        <w:br/>
        <w:t>- **Grade**: Enter the student's grade as a numeric value between 0 and 100.</w:t>
      </w:r>
    </w:p>
    <w:p w14:paraId="27F6848B" w14:textId="379DA8E0" w:rsidR="00F203F7" w:rsidRPr="00560D44" w:rsidRDefault="00000000">
      <w:pPr>
        <w:pStyle w:val="Heading3"/>
      </w:pPr>
      <w:r w:rsidRPr="00560D44">
        <w:t xml:space="preserve"> </w:t>
      </w:r>
      <w:bookmarkStart w:id="7" w:name="_Toc185443958"/>
      <w:r w:rsidRPr="00DE22E9">
        <w:rPr>
          <w:color w:val="auto"/>
        </w:rPr>
        <w:t>Action Buttons</w:t>
      </w:r>
      <w:bookmarkEnd w:id="7"/>
    </w:p>
    <w:p w14:paraId="37478723" w14:textId="77777777" w:rsidR="00F203F7" w:rsidRPr="00560D44" w:rsidRDefault="00000000">
      <w:r w:rsidRPr="00560D44">
        <w:t>- **Save Data**: Saves the current entries into a CSV file for persistence.</w:t>
      </w:r>
      <w:r w:rsidRPr="00560D44">
        <w:br/>
        <w:t>- **Load Data**: Loads student records from an existing CSV file for analysis.</w:t>
      </w:r>
      <w:r w:rsidRPr="00560D44">
        <w:br/>
        <w:t>- **Calculate Stats**: Displays statistical metrics like average, maximum, and minimum grades.</w:t>
      </w:r>
      <w:r w:rsidRPr="00560D44">
        <w:br/>
        <w:t>- **Apply Raise**: Applies a user-defined adjustment to all grades, ensuring grades do not exceed 100.</w:t>
      </w:r>
      <w:r w:rsidRPr="00560D44">
        <w:br/>
        <w:t>- **Pass/Fail Count**: Calculates and displays the number of students passing and failing.</w:t>
      </w:r>
    </w:p>
    <w:p w14:paraId="4E181DDC" w14:textId="09C3FA03" w:rsidR="00F203F7" w:rsidRPr="00560D44" w:rsidRDefault="00000000">
      <w:pPr>
        <w:pStyle w:val="Heading3"/>
      </w:pPr>
      <w:r w:rsidRPr="00560D44">
        <w:t xml:space="preserve"> </w:t>
      </w:r>
      <w:bookmarkStart w:id="8" w:name="_Hlk185357878"/>
      <w:bookmarkStart w:id="9" w:name="_Toc185443959"/>
      <w:r w:rsidRPr="00DE22E9">
        <w:rPr>
          <w:color w:val="auto"/>
        </w:rPr>
        <w:t>Menu Options</w:t>
      </w:r>
      <w:bookmarkEnd w:id="8"/>
      <w:bookmarkEnd w:id="9"/>
    </w:p>
    <w:p w14:paraId="0E3E5A17" w14:textId="77777777" w:rsidR="00F203F7" w:rsidRPr="00560D44" w:rsidRDefault="00000000">
      <w:r w:rsidRPr="00560D44">
        <w:t>- **File &gt; New File**: Clears all data to start a new session.</w:t>
      </w:r>
      <w:r w:rsidRPr="00560D44">
        <w:br/>
        <w:t>- **File &gt; Open File**: Opens a dialog to select and load an existing CSV file.</w:t>
      </w:r>
      <w:r w:rsidRPr="00560D44">
        <w:br/>
        <w:t>- **File &gt; Save File**: Saves the current data into a CSV file.</w:t>
      </w:r>
    </w:p>
    <w:p w14:paraId="2CAEE47C" w14:textId="50B43656" w:rsidR="00DF1027" w:rsidRPr="00560D44" w:rsidRDefault="00DF1027" w:rsidP="00DF1027">
      <w:pPr>
        <w:ind w:left="360"/>
      </w:pPr>
    </w:p>
    <w:p w14:paraId="0912DDAE" w14:textId="5B9BBB04" w:rsidR="00F203F7" w:rsidRPr="00560D44" w:rsidRDefault="00000000" w:rsidP="00DF1027">
      <w:pPr>
        <w:pStyle w:val="Heading2"/>
        <w:numPr>
          <w:ilvl w:val="0"/>
          <w:numId w:val="13"/>
        </w:numPr>
      </w:pPr>
      <w:bookmarkStart w:id="10" w:name="_Toc185443960"/>
      <w:r w:rsidRPr="00560D44">
        <w:t>Implementation Details</w:t>
      </w:r>
      <w:bookmarkEnd w:id="10"/>
    </w:p>
    <w:p w14:paraId="33CF0DF7" w14:textId="77777777" w:rsidR="00F203F7" w:rsidRPr="00560D44" w:rsidRDefault="00000000">
      <w:r w:rsidRPr="00560D44">
        <w:t>The GMS application is built using Windows Forms in C# with the following key components:</w:t>
      </w:r>
      <w:r w:rsidRPr="00560D44">
        <w:br/>
        <w:t xml:space="preserve">- **Data Storage**: In-memory </w:t>
      </w:r>
      <w:proofErr w:type="spellStart"/>
      <w:r w:rsidRPr="00560D44">
        <w:t>DataTable</w:t>
      </w:r>
      <w:proofErr w:type="spellEnd"/>
      <w:r w:rsidRPr="00560D44">
        <w:t xml:space="preserve"> for managing student records.</w:t>
      </w:r>
      <w:r w:rsidRPr="00560D44">
        <w:br/>
        <w:t>- **CSV Operations**: Handles file input/output for saving and loading data.</w:t>
      </w:r>
      <w:r w:rsidRPr="00560D44">
        <w:br/>
        <w:t>- **Statistics Calculation**: Leverages LINQ for efficient data analysis.</w:t>
      </w:r>
    </w:p>
    <w:p w14:paraId="29578796" w14:textId="0062787A" w:rsidR="00F203F7" w:rsidRPr="00560D44" w:rsidRDefault="00000000" w:rsidP="00DF1027">
      <w:pPr>
        <w:pStyle w:val="Heading2"/>
        <w:numPr>
          <w:ilvl w:val="0"/>
          <w:numId w:val="13"/>
        </w:numPr>
      </w:pPr>
      <w:bookmarkStart w:id="11" w:name="_Toc185443961"/>
      <w:r w:rsidRPr="00560D44">
        <w:t>Validation</w:t>
      </w:r>
      <w:bookmarkEnd w:id="11"/>
    </w:p>
    <w:p w14:paraId="1DF94A94" w14:textId="77777777" w:rsidR="00F203F7" w:rsidRPr="00560D44" w:rsidRDefault="00000000">
      <w:r w:rsidRPr="00560D44">
        <w:t>Validation ensures data integrity and prevents errors. Specific checks include:</w:t>
      </w:r>
      <w:r w:rsidRPr="00560D44">
        <w:br/>
        <w:t>- Grades must be numeric and within the range of 0 to 100.</w:t>
      </w:r>
      <w:r w:rsidRPr="00560D44">
        <w:br/>
        <w:t>- Adjustment values must be numeric and applied only when valid.</w:t>
      </w:r>
    </w:p>
    <w:p w14:paraId="7FAED55F" w14:textId="5CB482A3" w:rsidR="00F203F7" w:rsidRPr="00560D44" w:rsidRDefault="00000000" w:rsidP="00DF1027">
      <w:pPr>
        <w:pStyle w:val="Heading2"/>
        <w:numPr>
          <w:ilvl w:val="0"/>
          <w:numId w:val="13"/>
        </w:numPr>
      </w:pPr>
      <w:bookmarkStart w:id="12" w:name="_Toc185443962"/>
      <w:r w:rsidRPr="00560D44">
        <w:t>Advanced Usage</w:t>
      </w:r>
      <w:bookmarkEnd w:id="12"/>
    </w:p>
    <w:p w14:paraId="713C93E5" w14:textId="1AF57F71" w:rsidR="00F203F7" w:rsidRDefault="00000000">
      <w:r w:rsidRPr="00560D44">
        <w:t>The application supports advanced features such as:</w:t>
      </w:r>
      <w:r w:rsidRPr="00560D44">
        <w:br/>
        <w:t>- Maintaining an adjusted grade column for comparison with original grades.</w:t>
      </w:r>
    </w:p>
    <w:p w14:paraId="0990AE63" w14:textId="77777777" w:rsidR="00DE22E9" w:rsidRDefault="00DE22E9"/>
    <w:p w14:paraId="7B871047" w14:textId="77777777" w:rsidR="00DE22E9" w:rsidRDefault="00DE22E9"/>
    <w:p w14:paraId="5DF47B5C" w14:textId="77777777" w:rsidR="00DE22E9" w:rsidRDefault="00DE22E9"/>
    <w:p w14:paraId="0FB75270" w14:textId="4BA3B205" w:rsidR="00DE22E9" w:rsidRPr="00560D44" w:rsidRDefault="00DE22E9" w:rsidP="00DE22E9">
      <w:pPr>
        <w:pStyle w:val="Heading2"/>
        <w:numPr>
          <w:ilvl w:val="0"/>
          <w:numId w:val="13"/>
        </w:numPr>
      </w:pPr>
      <w:bookmarkStart w:id="13" w:name="_Toc185443963"/>
      <w:r>
        <w:lastRenderedPageBreak/>
        <w:t>User Interface Showcase</w:t>
      </w:r>
      <w:bookmarkEnd w:id="13"/>
    </w:p>
    <w:p w14:paraId="2DA03973" w14:textId="77777777" w:rsidR="00DE22E9" w:rsidRDefault="00DE22E9" w:rsidP="00DE22E9">
      <w:pPr>
        <w:pStyle w:val="ListParagraph"/>
        <w:ind w:left="360"/>
      </w:pPr>
    </w:p>
    <w:p w14:paraId="7DCB0E5E" w14:textId="26DC8C80" w:rsidR="0017654F" w:rsidRPr="00560D44" w:rsidRDefault="0017654F" w:rsidP="001E6182">
      <w:r>
        <w:t xml:space="preserve">Main GUI Design (not compiled) </w:t>
      </w:r>
    </w:p>
    <w:p w14:paraId="4F5D4CF4" w14:textId="0FF3DD2C" w:rsidR="00F203F7" w:rsidRDefault="00DE22E9">
      <w:r w:rsidRPr="00DE22E9">
        <w:drawing>
          <wp:inline distT="0" distB="0" distL="0" distR="0" wp14:anchorId="3ACC5DB9" wp14:editId="4E1AA743">
            <wp:extent cx="5486400" cy="3234055"/>
            <wp:effectExtent l="0" t="0" r="0" b="4445"/>
            <wp:docPr id="1092549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49958" name="Picture 1" descr="A screenshot of a computer&#10;&#10;Description automatically generated"/>
                    <pic:cNvPicPr/>
                  </pic:nvPicPr>
                  <pic:blipFill>
                    <a:blip r:embed="rId9"/>
                    <a:stretch>
                      <a:fillRect/>
                    </a:stretch>
                  </pic:blipFill>
                  <pic:spPr>
                    <a:xfrm>
                      <a:off x="0" y="0"/>
                      <a:ext cx="5486400" cy="3234055"/>
                    </a:xfrm>
                    <a:prstGeom prst="rect">
                      <a:avLst/>
                    </a:prstGeom>
                  </pic:spPr>
                </pic:pic>
              </a:graphicData>
            </a:graphic>
          </wp:inline>
        </w:drawing>
      </w:r>
    </w:p>
    <w:p w14:paraId="75C082C9" w14:textId="06A72AC9" w:rsidR="00DE22E9" w:rsidRDefault="00DE22E9" w:rsidP="00DE22E9">
      <w:pPr>
        <w:ind w:firstLine="720"/>
      </w:pPr>
    </w:p>
    <w:p w14:paraId="7EA40F9B" w14:textId="701A3DDC" w:rsidR="0017654F" w:rsidRDefault="0017654F" w:rsidP="001E6182">
      <w:r>
        <w:t xml:space="preserve">GUI after compiling and </w:t>
      </w:r>
      <w:r w:rsidR="001E6182">
        <w:t>Data implementation</w:t>
      </w:r>
    </w:p>
    <w:p w14:paraId="70C7A4E8" w14:textId="194AD398" w:rsidR="00DE22E9" w:rsidRDefault="0017654F" w:rsidP="00DE22E9">
      <w:pPr>
        <w:ind w:firstLine="720"/>
      </w:pPr>
      <w:r w:rsidRPr="0017654F">
        <w:drawing>
          <wp:anchor distT="0" distB="0" distL="114300" distR="114300" simplePos="0" relativeHeight="251644928" behindDoc="0" locked="0" layoutInCell="1" allowOverlap="1" wp14:anchorId="130E6DB6" wp14:editId="4080690C">
            <wp:simplePos x="0" y="0"/>
            <wp:positionH relativeFrom="column">
              <wp:posOffset>47625</wp:posOffset>
            </wp:positionH>
            <wp:positionV relativeFrom="paragraph">
              <wp:posOffset>33655</wp:posOffset>
            </wp:positionV>
            <wp:extent cx="5534025" cy="3255645"/>
            <wp:effectExtent l="0" t="0" r="9525" b="1905"/>
            <wp:wrapNone/>
            <wp:docPr id="98190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08115" name=""/>
                    <pic:cNvPicPr/>
                  </pic:nvPicPr>
                  <pic:blipFill>
                    <a:blip r:embed="rId10"/>
                    <a:stretch>
                      <a:fillRect/>
                    </a:stretch>
                  </pic:blipFill>
                  <pic:spPr>
                    <a:xfrm>
                      <a:off x="0" y="0"/>
                      <a:ext cx="5534025" cy="3255645"/>
                    </a:xfrm>
                    <a:prstGeom prst="rect">
                      <a:avLst/>
                    </a:prstGeom>
                  </pic:spPr>
                </pic:pic>
              </a:graphicData>
            </a:graphic>
            <wp14:sizeRelH relativeFrom="page">
              <wp14:pctWidth>0</wp14:pctWidth>
            </wp14:sizeRelH>
            <wp14:sizeRelV relativeFrom="page">
              <wp14:pctHeight>0</wp14:pctHeight>
            </wp14:sizeRelV>
          </wp:anchor>
        </w:drawing>
      </w:r>
    </w:p>
    <w:p w14:paraId="52401EBD" w14:textId="77777777" w:rsidR="0017654F" w:rsidRPr="0017654F" w:rsidRDefault="0017654F" w:rsidP="0017654F"/>
    <w:p w14:paraId="641D1305" w14:textId="77777777" w:rsidR="0017654F" w:rsidRPr="0017654F" w:rsidRDefault="0017654F" w:rsidP="0017654F"/>
    <w:p w14:paraId="3705B7DC" w14:textId="77777777" w:rsidR="0017654F" w:rsidRPr="0017654F" w:rsidRDefault="0017654F" w:rsidP="0017654F"/>
    <w:p w14:paraId="3C612708" w14:textId="77777777" w:rsidR="0017654F" w:rsidRPr="0017654F" w:rsidRDefault="0017654F" w:rsidP="0017654F"/>
    <w:p w14:paraId="3CCB9257" w14:textId="77777777" w:rsidR="0017654F" w:rsidRPr="0017654F" w:rsidRDefault="0017654F" w:rsidP="0017654F"/>
    <w:p w14:paraId="3EA08E0E" w14:textId="77777777" w:rsidR="0017654F" w:rsidRPr="0017654F" w:rsidRDefault="0017654F" w:rsidP="0017654F"/>
    <w:p w14:paraId="4C1418ED" w14:textId="77777777" w:rsidR="0017654F" w:rsidRPr="0017654F" w:rsidRDefault="0017654F" w:rsidP="0017654F"/>
    <w:p w14:paraId="263445A6" w14:textId="77777777" w:rsidR="0017654F" w:rsidRPr="0017654F" w:rsidRDefault="0017654F" w:rsidP="0017654F"/>
    <w:p w14:paraId="21D9E210" w14:textId="77777777" w:rsidR="0017654F" w:rsidRPr="0017654F" w:rsidRDefault="0017654F" w:rsidP="0017654F"/>
    <w:p w14:paraId="0E7D73FF" w14:textId="4EC6F2B7" w:rsidR="0017654F" w:rsidRDefault="0017654F" w:rsidP="0017654F">
      <w:pPr>
        <w:tabs>
          <w:tab w:val="left" w:pos="1440"/>
        </w:tabs>
      </w:pPr>
    </w:p>
    <w:p w14:paraId="58E8BDBB" w14:textId="30D61B6C" w:rsidR="0017654F" w:rsidRDefault="0017654F" w:rsidP="0017654F">
      <w:pPr>
        <w:tabs>
          <w:tab w:val="left" w:pos="1440"/>
        </w:tabs>
      </w:pPr>
    </w:p>
    <w:p w14:paraId="7ABAE1F0" w14:textId="3DE599EC" w:rsidR="0017654F" w:rsidRPr="0017654F" w:rsidRDefault="0017654F" w:rsidP="0017654F">
      <w:r>
        <w:t>Save Data as CSV Dialog</w:t>
      </w:r>
    </w:p>
    <w:p w14:paraId="70BB3C49" w14:textId="20E6D35B" w:rsidR="0017654F" w:rsidRDefault="0017654F" w:rsidP="0017654F">
      <w:r w:rsidRPr="0017654F">
        <w:drawing>
          <wp:anchor distT="0" distB="0" distL="114300" distR="114300" simplePos="0" relativeHeight="251662336" behindDoc="0" locked="0" layoutInCell="1" allowOverlap="1" wp14:anchorId="547B7220" wp14:editId="10A40469">
            <wp:simplePos x="0" y="0"/>
            <wp:positionH relativeFrom="column">
              <wp:posOffset>0</wp:posOffset>
            </wp:positionH>
            <wp:positionV relativeFrom="paragraph">
              <wp:posOffset>112395</wp:posOffset>
            </wp:positionV>
            <wp:extent cx="5486400" cy="3126105"/>
            <wp:effectExtent l="0" t="0" r="0" b="0"/>
            <wp:wrapNone/>
            <wp:docPr id="1949003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03733" name="Picture 1" descr="A screenshot of a computer&#10;&#10;Description automatically generated"/>
                    <pic:cNvPicPr/>
                  </pic:nvPicPr>
                  <pic:blipFill>
                    <a:blip r:embed="rId11"/>
                    <a:stretch>
                      <a:fillRect/>
                    </a:stretch>
                  </pic:blipFill>
                  <pic:spPr>
                    <a:xfrm>
                      <a:off x="0" y="0"/>
                      <a:ext cx="5486400" cy="3126105"/>
                    </a:xfrm>
                    <a:prstGeom prst="rect">
                      <a:avLst/>
                    </a:prstGeom>
                  </pic:spPr>
                </pic:pic>
              </a:graphicData>
            </a:graphic>
            <wp14:sizeRelH relativeFrom="page">
              <wp14:pctWidth>0</wp14:pctWidth>
            </wp14:sizeRelH>
            <wp14:sizeRelV relativeFrom="page">
              <wp14:pctHeight>0</wp14:pctHeight>
            </wp14:sizeRelV>
          </wp:anchor>
        </w:drawing>
      </w:r>
    </w:p>
    <w:p w14:paraId="03754F33" w14:textId="496CFDE6" w:rsidR="0017654F" w:rsidRDefault="0017654F" w:rsidP="0017654F">
      <w:pPr>
        <w:tabs>
          <w:tab w:val="left" w:pos="1770"/>
        </w:tabs>
      </w:pPr>
      <w:r>
        <w:tab/>
      </w:r>
    </w:p>
    <w:p w14:paraId="0A149463" w14:textId="72B43DDC" w:rsidR="0017654F" w:rsidRPr="0017654F" w:rsidRDefault="0017654F" w:rsidP="0017654F"/>
    <w:p w14:paraId="7D9D3F58" w14:textId="302AED72" w:rsidR="0017654F" w:rsidRPr="0017654F" w:rsidRDefault="0017654F" w:rsidP="0017654F"/>
    <w:p w14:paraId="118D7B44" w14:textId="186C1119" w:rsidR="0017654F" w:rsidRPr="0017654F" w:rsidRDefault="0017654F" w:rsidP="0017654F"/>
    <w:p w14:paraId="5B126702" w14:textId="0B82DDC4" w:rsidR="0017654F" w:rsidRPr="0017654F" w:rsidRDefault="0017654F" w:rsidP="0017654F"/>
    <w:p w14:paraId="55611E72" w14:textId="41AC51A4" w:rsidR="0017654F" w:rsidRPr="0017654F" w:rsidRDefault="0017654F" w:rsidP="0017654F"/>
    <w:p w14:paraId="0891455A" w14:textId="15CB614B" w:rsidR="0017654F" w:rsidRPr="0017654F" w:rsidRDefault="0017654F" w:rsidP="0017654F"/>
    <w:p w14:paraId="4D943130" w14:textId="5FA9A036" w:rsidR="0017654F" w:rsidRPr="0017654F" w:rsidRDefault="0017654F" w:rsidP="0017654F"/>
    <w:p w14:paraId="4C6EE31E" w14:textId="7BF1A0DC" w:rsidR="0017654F" w:rsidRPr="0017654F" w:rsidRDefault="0017654F" w:rsidP="0017654F"/>
    <w:p w14:paraId="68B23B40" w14:textId="020624D8" w:rsidR="0017654F" w:rsidRDefault="0017654F" w:rsidP="0017654F"/>
    <w:p w14:paraId="4E4C1BEF" w14:textId="7FB5114D" w:rsidR="0017654F" w:rsidRPr="0017654F" w:rsidRDefault="0091373C" w:rsidP="0017654F">
      <w:r w:rsidRPr="0017654F">
        <w:drawing>
          <wp:anchor distT="0" distB="0" distL="114300" distR="114300" simplePos="0" relativeHeight="251661312" behindDoc="0" locked="0" layoutInCell="1" allowOverlap="1" wp14:anchorId="06824146" wp14:editId="3E93B667">
            <wp:simplePos x="0" y="0"/>
            <wp:positionH relativeFrom="column">
              <wp:posOffset>0</wp:posOffset>
            </wp:positionH>
            <wp:positionV relativeFrom="paragraph">
              <wp:posOffset>309880</wp:posOffset>
            </wp:positionV>
            <wp:extent cx="5486400" cy="3744595"/>
            <wp:effectExtent l="0" t="0" r="0" b="8255"/>
            <wp:wrapNone/>
            <wp:docPr id="14610640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4098" name="Picture 1" descr="A screenshot of a computer program&#10;&#10;Description automatically generated"/>
                    <pic:cNvPicPr/>
                  </pic:nvPicPr>
                  <pic:blipFill>
                    <a:blip r:embed="rId12"/>
                    <a:stretch>
                      <a:fillRect/>
                    </a:stretch>
                  </pic:blipFill>
                  <pic:spPr>
                    <a:xfrm>
                      <a:off x="0" y="0"/>
                      <a:ext cx="5486400" cy="3744595"/>
                    </a:xfrm>
                    <a:prstGeom prst="rect">
                      <a:avLst/>
                    </a:prstGeom>
                  </pic:spPr>
                </pic:pic>
              </a:graphicData>
            </a:graphic>
            <wp14:sizeRelH relativeFrom="page">
              <wp14:pctWidth>0</wp14:pctWidth>
            </wp14:sizeRelH>
            <wp14:sizeRelV relativeFrom="page">
              <wp14:pctHeight>0</wp14:pctHeight>
            </wp14:sizeRelV>
          </wp:anchor>
        </w:drawing>
      </w:r>
      <w:r w:rsidR="0017654F">
        <w:t>Results Saved in the CSV File</w:t>
      </w:r>
    </w:p>
    <w:p w14:paraId="1600DE15" w14:textId="4A98966E" w:rsidR="0017654F" w:rsidRDefault="0017654F" w:rsidP="0017654F"/>
    <w:p w14:paraId="56E1FD60" w14:textId="26D75849" w:rsidR="0017654F" w:rsidRDefault="0017654F" w:rsidP="0017654F">
      <w:pPr>
        <w:tabs>
          <w:tab w:val="left" w:pos="3075"/>
        </w:tabs>
      </w:pPr>
      <w:r>
        <w:tab/>
      </w:r>
    </w:p>
    <w:p w14:paraId="56682198" w14:textId="77777777" w:rsidR="0017654F" w:rsidRDefault="0017654F" w:rsidP="0017654F">
      <w:pPr>
        <w:tabs>
          <w:tab w:val="left" w:pos="3075"/>
        </w:tabs>
      </w:pPr>
    </w:p>
    <w:p w14:paraId="0FDFE5B8" w14:textId="77777777" w:rsidR="0017654F" w:rsidRDefault="0017654F" w:rsidP="0017654F">
      <w:pPr>
        <w:tabs>
          <w:tab w:val="left" w:pos="3075"/>
        </w:tabs>
      </w:pPr>
    </w:p>
    <w:p w14:paraId="12F15FD5" w14:textId="77777777" w:rsidR="0017654F" w:rsidRDefault="0017654F" w:rsidP="0017654F">
      <w:pPr>
        <w:tabs>
          <w:tab w:val="left" w:pos="3075"/>
        </w:tabs>
      </w:pPr>
    </w:p>
    <w:p w14:paraId="0E9473B0" w14:textId="77777777" w:rsidR="0017654F" w:rsidRDefault="0017654F" w:rsidP="0017654F">
      <w:pPr>
        <w:tabs>
          <w:tab w:val="left" w:pos="3075"/>
        </w:tabs>
      </w:pPr>
    </w:p>
    <w:p w14:paraId="20DA608C" w14:textId="77777777" w:rsidR="0017654F" w:rsidRDefault="0017654F" w:rsidP="0017654F">
      <w:pPr>
        <w:tabs>
          <w:tab w:val="left" w:pos="3075"/>
        </w:tabs>
      </w:pPr>
    </w:p>
    <w:p w14:paraId="1EB25A8C" w14:textId="77777777" w:rsidR="0017654F" w:rsidRDefault="0017654F" w:rsidP="0017654F">
      <w:pPr>
        <w:tabs>
          <w:tab w:val="left" w:pos="3075"/>
        </w:tabs>
      </w:pPr>
    </w:p>
    <w:p w14:paraId="67505F1D" w14:textId="77777777" w:rsidR="0017654F" w:rsidRDefault="0017654F" w:rsidP="0017654F">
      <w:pPr>
        <w:tabs>
          <w:tab w:val="left" w:pos="3075"/>
        </w:tabs>
      </w:pPr>
    </w:p>
    <w:p w14:paraId="54BEA1A1" w14:textId="77777777" w:rsidR="0017654F" w:rsidRDefault="0017654F" w:rsidP="0017654F">
      <w:pPr>
        <w:tabs>
          <w:tab w:val="left" w:pos="3075"/>
        </w:tabs>
      </w:pPr>
    </w:p>
    <w:p w14:paraId="5CBD05B3" w14:textId="74615C12" w:rsidR="0017654F" w:rsidRDefault="0017654F" w:rsidP="0017654F">
      <w:pPr>
        <w:tabs>
          <w:tab w:val="left" w:pos="3075"/>
        </w:tabs>
      </w:pPr>
    </w:p>
    <w:p w14:paraId="5E05A973" w14:textId="77777777" w:rsidR="0091373C" w:rsidRDefault="0091373C" w:rsidP="0017654F">
      <w:pPr>
        <w:tabs>
          <w:tab w:val="left" w:pos="3075"/>
        </w:tabs>
      </w:pPr>
    </w:p>
    <w:p w14:paraId="77139E78" w14:textId="16CB23AB" w:rsidR="0017654F" w:rsidRDefault="0017654F" w:rsidP="0017654F">
      <w:pPr>
        <w:tabs>
          <w:tab w:val="left" w:pos="3075"/>
        </w:tabs>
      </w:pPr>
      <w:r>
        <w:lastRenderedPageBreak/>
        <w:t>Applying Raise to all students</w:t>
      </w:r>
    </w:p>
    <w:p w14:paraId="6906B483" w14:textId="0A2413BE" w:rsidR="0017654F" w:rsidRDefault="0091373C" w:rsidP="0017654F">
      <w:pPr>
        <w:tabs>
          <w:tab w:val="left" w:pos="3075"/>
        </w:tabs>
      </w:pPr>
      <w:r w:rsidRPr="0017654F">
        <w:drawing>
          <wp:anchor distT="0" distB="0" distL="114300" distR="114300" simplePos="0" relativeHeight="251674624" behindDoc="0" locked="0" layoutInCell="1" allowOverlap="1" wp14:anchorId="62906AB0" wp14:editId="419CE240">
            <wp:simplePos x="0" y="0"/>
            <wp:positionH relativeFrom="column">
              <wp:posOffset>-57150</wp:posOffset>
            </wp:positionH>
            <wp:positionV relativeFrom="paragraph">
              <wp:posOffset>145415</wp:posOffset>
            </wp:positionV>
            <wp:extent cx="5486400" cy="3253740"/>
            <wp:effectExtent l="0" t="0" r="0" b="3810"/>
            <wp:wrapNone/>
            <wp:docPr id="539732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32850" name="Picture 1" descr="A screenshot of a computer&#10;&#10;Description automatically generated"/>
                    <pic:cNvPicPr/>
                  </pic:nvPicPr>
                  <pic:blipFill>
                    <a:blip r:embed="rId13"/>
                    <a:stretch>
                      <a:fillRect/>
                    </a:stretch>
                  </pic:blipFill>
                  <pic:spPr>
                    <a:xfrm>
                      <a:off x="0" y="0"/>
                      <a:ext cx="5486400" cy="3253740"/>
                    </a:xfrm>
                    <a:prstGeom prst="rect">
                      <a:avLst/>
                    </a:prstGeom>
                  </pic:spPr>
                </pic:pic>
              </a:graphicData>
            </a:graphic>
            <wp14:sizeRelH relativeFrom="page">
              <wp14:pctWidth>0</wp14:pctWidth>
            </wp14:sizeRelH>
            <wp14:sizeRelV relativeFrom="page">
              <wp14:pctHeight>0</wp14:pctHeight>
            </wp14:sizeRelV>
          </wp:anchor>
        </w:drawing>
      </w:r>
    </w:p>
    <w:p w14:paraId="00304FA9" w14:textId="413AC626" w:rsidR="0017654F" w:rsidRDefault="0017654F" w:rsidP="0017654F">
      <w:pPr>
        <w:tabs>
          <w:tab w:val="left" w:pos="3075"/>
        </w:tabs>
      </w:pPr>
    </w:p>
    <w:p w14:paraId="5BD06C74" w14:textId="68C13FF2" w:rsidR="0017654F" w:rsidRDefault="0017654F" w:rsidP="0017654F">
      <w:pPr>
        <w:tabs>
          <w:tab w:val="left" w:pos="3075"/>
        </w:tabs>
      </w:pPr>
    </w:p>
    <w:p w14:paraId="7FC32226" w14:textId="6098FB50" w:rsidR="0017654F" w:rsidRDefault="0017654F" w:rsidP="0017654F">
      <w:pPr>
        <w:tabs>
          <w:tab w:val="left" w:pos="3075"/>
        </w:tabs>
      </w:pPr>
    </w:p>
    <w:p w14:paraId="1C526597" w14:textId="30630BA8" w:rsidR="0017654F" w:rsidRPr="0017654F" w:rsidRDefault="0017654F" w:rsidP="0017654F">
      <w:pPr>
        <w:tabs>
          <w:tab w:val="left" w:pos="3075"/>
        </w:tabs>
      </w:pPr>
    </w:p>
    <w:sectPr w:rsidR="0017654F" w:rsidRPr="0017654F" w:rsidSect="0003461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CBAF" w14:textId="77777777" w:rsidR="00E575C1" w:rsidRDefault="00E575C1" w:rsidP="0017654F">
      <w:pPr>
        <w:spacing w:after="0" w:line="240" w:lineRule="auto"/>
      </w:pPr>
      <w:r>
        <w:separator/>
      </w:r>
    </w:p>
  </w:endnote>
  <w:endnote w:type="continuationSeparator" w:id="0">
    <w:p w14:paraId="7F372FF3" w14:textId="77777777" w:rsidR="00E575C1" w:rsidRDefault="00E575C1" w:rsidP="00176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0966E" w14:textId="77777777" w:rsidR="0091373C" w:rsidRDefault="0091373C">
    <w:pPr>
      <w:pStyle w:val="Footer"/>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fr-FR"/>
      </w:rPr>
      <w:t>2</w:t>
    </w:r>
    <w:r>
      <w:rPr>
        <w:caps/>
        <w:color w:val="4F81BD" w:themeColor="accent1"/>
      </w:rPr>
      <w:fldChar w:fldCharType="end"/>
    </w:r>
  </w:p>
  <w:p w14:paraId="29C79FB9" w14:textId="77777777" w:rsidR="0091373C" w:rsidRDefault="00913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DF697" w14:textId="77777777" w:rsidR="00E575C1" w:rsidRDefault="00E575C1" w:rsidP="0017654F">
      <w:pPr>
        <w:spacing w:after="0" w:line="240" w:lineRule="auto"/>
      </w:pPr>
      <w:r>
        <w:separator/>
      </w:r>
    </w:p>
  </w:footnote>
  <w:footnote w:type="continuationSeparator" w:id="0">
    <w:p w14:paraId="0C7FF33C" w14:textId="77777777" w:rsidR="00E575C1" w:rsidRDefault="00E575C1" w:rsidP="00176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DB6C99"/>
    <w:multiLevelType w:val="multilevel"/>
    <w:tmpl w:val="F63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4D7F"/>
    <w:multiLevelType w:val="multilevel"/>
    <w:tmpl w:val="8ACC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76443"/>
    <w:multiLevelType w:val="multilevel"/>
    <w:tmpl w:val="78A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A44D3"/>
    <w:multiLevelType w:val="hybridMultilevel"/>
    <w:tmpl w:val="44365C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134A55"/>
    <w:multiLevelType w:val="multilevel"/>
    <w:tmpl w:val="CC8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E4617"/>
    <w:multiLevelType w:val="hybridMultilevel"/>
    <w:tmpl w:val="2E7223B2"/>
    <w:lvl w:ilvl="0" w:tplc="B1186744">
      <w:start w:val="1"/>
      <w:numFmt w:val="decimal"/>
      <w:lvlText w:val="%1."/>
      <w:lvlJc w:val="left"/>
      <w:pPr>
        <w:ind w:left="1440" w:hanging="360"/>
      </w:pPr>
      <w:rPr>
        <w:sz w:val="20"/>
        <w:szCs w:val="2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95C0FC7"/>
    <w:multiLevelType w:val="multilevel"/>
    <w:tmpl w:val="F520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176AD"/>
    <w:multiLevelType w:val="multilevel"/>
    <w:tmpl w:val="5564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736EB2"/>
    <w:multiLevelType w:val="hybridMultilevel"/>
    <w:tmpl w:val="D428B69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E20BF0"/>
    <w:multiLevelType w:val="hybridMultilevel"/>
    <w:tmpl w:val="3F60B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5DB345A"/>
    <w:multiLevelType w:val="multilevel"/>
    <w:tmpl w:val="31E2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36F02"/>
    <w:multiLevelType w:val="multilevel"/>
    <w:tmpl w:val="EDC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323588">
    <w:abstractNumId w:val="8"/>
  </w:num>
  <w:num w:numId="2" w16cid:durableId="2007778733">
    <w:abstractNumId w:val="6"/>
  </w:num>
  <w:num w:numId="3" w16cid:durableId="488594755">
    <w:abstractNumId w:val="5"/>
  </w:num>
  <w:num w:numId="4" w16cid:durableId="1210873921">
    <w:abstractNumId w:val="4"/>
  </w:num>
  <w:num w:numId="5" w16cid:durableId="2138253118">
    <w:abstractNumId w:val="7"/>
  </w:num>
  <w:num w:numId="6" w16cid:durableId="191193219">
    <w:abstractNumId w:val="3"/>
  </w:num>
  <w:num w:numId="7" w16cid:durableId="360015945">
    <w:abstractNumId w:val="2"/>
  </w:num>
  <w:num w:numId="8" w16cid:durableId="1508210859">
    <w:abstractNumId w:val="1"/>
  </w:num>
  <w:num w:numId="9" w16cid:durableId="654338318">
    <w:abstractNumId w:val="0"/>
  </w:num>
  <w:num w:numId="10" w16cid:durableId="2070683211">
    <w:abstractNumId w:val="18"/>
  </w:num>
  <w:num w:numId="11" w16cid:durableId="239993680">
    <w:abstractNumId w:val="14"/>
  </w:num>
  <w:num w:numId="12" w16cid:durableId="326783399">
    <w:abstractNumId w:val="12"/>
  </w:num>
  <w:num w:numId="13" w16cid:durableId="1926302806">
    <w:abstractNumId w:val="17"/>
  </w:num>
  <w:num w:numId="14" w16cid:durableId="1462578036">
    <w:abstractNumId w:val="11"/>
  </w:num>
  <w:num w:numId="15" w16cid:durableId="1039473887">
    <w:abstractNumId w:val="16"/>
  </w:num>
  <w:num w:numId="16" w16cid:durableId="651711753">
    <w:abstractNumId w:val="13"/>
  </w:num>
  <w:num w:numId="17" w16cid:durableId="523323753">
    <w:abstractNumId w:val="10"/>
  </w:num>
  <w:num w:numId="18" w16cid:durableId="89669275">
    <w:abstractNumId w:val="19"/>
  </w:num>
  <w:num w:numId="19" w16cid:durableId="1803422289">
    <w:abstractNumId w:val="20"/>
  </w:num>
  <w:num w:numId="20" w16cid:durableId="998996024">
    <w:abstractNumId w:val="9"/>
  </w:num>
  <w:num w:numId="21" w16cid:durableId="10497647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775"/>
    <w:rsid w:val="0006063C"/>
    <w:rsid w:val="0015074B"/>
    <w:rsid w:val="0017654F"/>
    <w:rsid w:val="001E6182"/>
    <w:rsid w:val="0029639D"/>
    <w:rsid w:val="003057C2"/>
    <w:rsid w:val="00326F90"/>
    <w:rsid w:val="00560D44"/>
    <w:rsid w:val="00870014"/>
    <w:rsid w:val="008D7C98"/>
    <w:rsid w:val="0091373C"/>
    <w:rsid w:val="00AA1D8D"/>
    <w:rsid w:val="00B47730"/>
    <w:rsid w:val="00BA2E0D"/>
    <w:rsid w:val="00CB0664"/>
    <w:rsid w:val="00DE22E9"/>
    <w:rsid w:val="00DF1027"/>
    <w:rsid w:val="00E575C1"/>
    <w:rsid w:val="00F203F7"/>
    <w:rsid w:val="00FA40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66EE1"/>
  <w14:defaultImageDpi w14:val="300"/>
  <w15:docId w15:val="{C7E2D81B-9B91-444A-9DDE-6823962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870014"/>
    <w:pPr>
      <w:spacing w:after="100"/>
      <w:ind w:left="220"/>
    </w:pPr>
  </w:style>
  <w:style w:type="paragraph" w:styleId="TOC3">
    <w:name w:val="toc 3"/>
    <w:basedOn w:val="Normal"/>
    <w:next w:val="Normal"/>
    <w:autoRedefine/>
    <w:uiPriority w:val="39"/>
    <w:unhideWhenUsed/>
    <w:rsid w:val="00870014"/>
    <w:pPr>
      <w:spacing w:after="100"/>
      <w:ind w:left="440"/>
    </w:pPr>
  </w:style>
  <w:style w:type="paragraph" w:styleId="TOC1">
    <w:name w:val="toc 1"/>
    <w:basedOn w:val="Normal"/>
    <w:next w:val="Normal"/>
    <w:autoRedefine/>
    <w:uiPriority w:val="39"/>
    <w:unhideWhenUsed/>
    <w:rsid w:val="00870014"/>
    <w:pPr>
      <w:spacing w:after="100"/>
    </w:pPr>
  </w:style>
  <w:style w:type="character" w:styleId="Hyperlink">
    <w:name w:val="Hyperlink"/>
    <w:basedOn w:val="DefaultParagraphFont"/>
    <w:uiPriority w:val="99"/>
    <w:unhideWhenUsed/>
    <w:rsid w:val="008700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479">
      <w:bodyDiv w:val="1"/>
      <w:marLeft w:val="0"/>
      <w:marRight w:val="0"/>
      <w:marTop w:val="0"/>
      <w:marBottom w:val="0"/>
      <w:divBdr>
        <w:top w:val="none" w:sz="0" w:space="0" w:color="auto"/>
        <w:left w:val="none" w:sz="0" w:space="0" w:color="auto"/>
        <w:bottom w:val="none" w:sz="0" w:space="0" w:color="auto"/>
        <w:right w:val="none" w:sz="0" w:space="0" w:color="auto"/>
      </w:divBdr>
    </w:div>
    <w:div w:id="198473330">
      <w:bodyDiv w:val="1"/>
      <w:marLeft w:val="0"/>
      <w:marRight w:val="0"/>
      <w:marTop w:val="0"/>
      <w:marBottom w:val="0"/>
      <w:divBdr>
        <w:top w:val="none" w:sz="0" w:space="0" w:color="auto"/>
        <w:left w:val="none" w:sz="0" w:space="0" w:color="auto"/>
        <w:bottom w:val="none" w:sz="0" w:space="0" w:color="auto"/>
        <w:right w:val="none" w:sz="0" w:space="0" w:color="auto"/>
      </w:divBdr>
    </w:div>
    <w:div w:id="194545715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1001</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Marven Younes</cp:lastModifiedBy>
  <cp:revision>7</cp:revision>
  <dcterms:created xsi:type="dcterms:W3CDTF">2013-12-23T23:15:00Z</dcterms:created>
  <dcterms:modified xsi:type="dcterms:W3CDTF">2024-12-18T17:53:00Z</dcterms:modified>
  <cp:category/>
</cp:coreProperties>
</file>